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br/>
        <w:br/>
        <w:br/>
        <w:br/>
        <w:br/>
        <w:br/>
        <w:br/>
        <w:br/>
        <w:t>&lt;!DOCTYPE html PUBLIC "-//W3C//DTD XHTML 1.0 Transitional//EN" "http://www.w3.org/TR/xhtml1/DTD/xhtml1-transitional.dtd"&gt;</w:t>
        <w:br/>
        <w:br/>
        <w:t>&lt;html&gt;</w:t>
        <w:br/>
        <w:br/>
        <w:t>&lt;head&gt;</w:t>
        <w:br/>
        <w:br/>
        <w:t>&lt;meta http-equiv="Content-Type" content="text/html; charset=utf-8" /&gt;</w:t>
        <w:br/>
        <w:br/>
        <w:t>&lt;title&gt;关于2024年&amp;ldquo;共享计划&amp;rdquo;供应商遴选入围名单的公示_上海市企业服务云&lt;/title&gt;</w:t>
        <w:br/>
        <w:br/>
        <w:t>&lt;link href="../css/reset.css" rel="stylesheet" type="text/css" /&gt;</w:t>
        <w:br/>
        <w:br/>
        <w:t>&lt;link href="../css/common.css" rel="stylesheet" type="text/css" /&gt;</w:t>
        <w:br/>
        <w:br/>
        <w:t>&lt;style type="text/css"&gt;</w:t>
        <w:br/>
        <w:br/>
        <w:tab/>
        <w:t>.ueditor_font p {</w:t>
        <w:tab/>
        <w:t>font-family:sans-serif;font-size:16px;</w:t>
        <w:tab/>
        <w:t>}</w:t>
        <w:br/>
        <w:br/>
        <w:tab/>
        <w:t>.ueditor_font img {</w:t>
        <w:tab/>
        <w:t>max-width: 688px;}</w:t>
        <w:br/>
        <w:br/>
        <w:t>&lt;/style&gt;</w:t>
        <w:br/>
        <w:br/>
        <w:t>&lt;script type="text/javascript"&gt;</w:t>
        <w:br/>
        <w:br/>
        <w:br/>
        <w:br/>
        <w:t>function downloadFileSingle(filePath,fileSysName,fileName) {</w:t>
        <w:br/>
        <w:br/>
        <w:tab/>
        <w:t>location.href = "/public/news!SingleFileDownload.do?filePath="+filePath+"&amp;fileSysName="+fileSysName+"&amp;fileName="+encodeURI(encodeURI(fileName));</w:t>
        <w:br/>
        <w:br/>
        <w:t>}</w:t>
        <w:br/>
        <w:br/>
        <w:br/>
        <w:br/>
        <w:t>&lt;/script&gt;</w:t>
        <w:br/>
        <w:br/>
        <w:t>&lt;/head&gt;</w:t>
        <w:br/>
        <w:br/>
        <w:t>&lt;body&gt;</w:t>
        <w:br/>
        <w:br/>
        <w:tab/>
        <w:t>&lt;!-- head --&gt;</w:t>
        <w:br/>
        <w:br/>
        <w:tab/>
        <w:br/>
        <w:br/>
        <w:br/>
        <w:br/>
        <w:br/>
        <w:br/>
        <w:br/>
        <w:br/>
        <w:t>&lt;link href="/images/popup/popup.css" rel="stylesheet" type="text/css" /&gt;</w:t>
        <w:br/>
        <w:br/>
        <w:t>&lt;style&gt;</w:t>
        <w:br/>
        <w:br/>
        <w:tab/>
        <w:t>.bg_pop_agreement {</w:t>
        <w:br/>
        <w:br/>
        <w:tab/>
        <w:tab/>
        <w:t>width: 940px;</w:t>
        <w:br/>
        <w:br/>
        <w:tab/>
        <w:tab/>
        <w:t>height: 560px;</w:t>
        <w:br/>
        <w:br/>
        <w:tab/>
        <w:tab/>
        <w:t>left: 50%;</w:t>
        <w:br/>
        <w:br/>
        <w:tab/>
        <w:tab/>
        <w:t>top: 50%;</w:t>
        <w:br/>
        <w:br/>
        <w:tab/>
        <w:tab/>
        <w:t>margin-left: -470px;</w:t>
        <w:br/>
        <w:br/>
        <w:tab/>
        <w:tab/>
        <w:t>margin-top: -270px;</w:t>
        <w:br/>
        <w:br/>
        <w:tab/>
        <w:tab/>
        <w:t>display: block;</w:t>
        <w:br/>
        <w:br/>
        <w:tab/>
        <w:tab/>
        <w:t>z-index: 999;</w:t>
        <w:br/>
        <w:br/>
        <w:tab/>
        <w:tab/>
        <w:t>position: fixed;</w:t>
        <w:br/>
        <w:br/>
        <w:tab/>
        <w:tab/>
        <w:t>background: #fff;</w:t>
        <w:br/>
        <w:br/>
        <w:tab/>
        <w:t>}</w:t>
        <w:br/>
        <w:br/>
        <w:tab/>
        <w:t>.shadow_bg {</w:t>
        <w:br/>
        <w:br/>
        <w:tab/>
        <w:tab/>
        <w:t>display: block;</w:t>
        <w:br/>
        <w:br/>
        <w:tab/>
        <w:tab/>
        <w:t>width: 100%;</w:t>
        <w:br/>
        <w:br/>
        <w:tab/>
        <w:tab/>
        <w:t>height: 100%;</w:t>
        <w:br/>
        <w:br/>
        <w:tab/>
        <w:tab/>
        <w:t>opacity: 0.5;</w:t>
        <w:br/>
        <w:br/>
        <w:tab/>
        <w:tab/>
        <w:t>background-color: rgb(0, 0, 0);</w:t>
        <w:br/>
        <w:br/>
        <w:tab/>
        <w:tab/>
        <w:t>overflow: hidden;</w:t>
        <w:br/>
        <w:br/>
        <w:tab/>
        <w:tab/>
        <w:t>position: fixed;</w:t>
        <w:br/>
        <w:br/>
        <w:tab/>
        <w:tab/>
        <w:t>top: 0;</w:t>
        <w:br/>
        <w:br/>
        <w:tab/>
        <w:tab/>
        <w:t>left: 0;</w:t>
        <w:br/>
        <w:br/>
        <w:tab/>
        <w:tab/>
        <w:t>z-index: 888;</w:t>
        <w:br/>
        <w:br/>
        <w:tab/>
        <w:t>}</w:t>
        <w:br/>
        <w:br/>
        <w:tab/>
        <w:t>.con_agreement{padding:0 20px;height:410px;overflow-y: auto;}</w:t>
        <w:br/>
        <w:br/>
        <w:t>&lt;/style&gt;</w:t>
        <w:br/>
        <w:br/>
        <w:t>&lt;script type="text/javascript" src="/js/jquery-1.9.1.min.js"&gt;&lt;/script&gt;</w:t>
        <w:br/>
        <w:br/>
        <w:t>&lt;link href="/css/second/privacy_agreement.css" rel="stylesheet" type="text/css" &gt;</w:t>
        <w:br/>
        <w:br/>
        <w:t>&lt;script type="text/javascript"&gt;</w:t>
        <w:br/>
        <w:br/>
        <w:t>function agree(callback){</w:t>
        <w:br/>
        <w:br/>
        <w:tab/>
        <w:t>$.ajax({</w:t>
        <w:br/>
        <w:br/>
        <w:tab/>
        <w:tab/>
        <w:t>url : "/public/home!privacySave.do",</w:t>
        <w:br/>
        <w:br/>
        <w:tab/>
        <w:tab/>
        <w:t>type : "post",</w:t>
        <w:br/>
        <w:br/>
        <w:tab/>
        <w:tab/>
        <w:t>async : false,</w:t>
        <w:br/>
        <w:br/>
        <w:tab/>
        <w:tab/>
        <w:t>success : function(json) {</w:t>
        <w:br/>
        <w:br/>
        <w:tab/>
        <w:tab/>
        <w:tab/>
        <w:t>json = eval("(" + json + ")");</w:t>
        <w:br/>
        <w:br/>
        <w:tab/>
        <w:tab/>
        <w:tab/>
        <w:t>if(json.success){</w:t>
        <w:br/>
        <w:br/>
        <w:tab/>
        <w:tab/>
        <w:tab/>
        <w:tab/>
        <w:t>eval(callback);</w:t>
        <w:br/>
        <w:br/>
        <w:tab/>
        <w:tab/>
        <w:tab/>
        <w:tab/>
        <w:t>callback = "";</w:t>
        <w:br/>
        <w:br/>
        <w:tab/>
        <w:tab/>
        <w:tab/>
        <w:tab/>
        <w:t>//location.href="../user/welcome.do";</w:t>
        <w:br/>
        <w:br/>
        <w:tab/>
        <w:tab/>
        <w:tab/>
        <w:t>}else{</w:t>
        <w:br/>
        <w:br/>
        <w:tab/>
        <w:tab/>
        <w:tab/>
        <w:tab/>
        <w:t>jAlert(json.msg);</w:t>
        <w:br/>
        <w:br/>
        <w:tab/>
        <w:tab/>
        <w:tab/>
        <w:t>}</w:t>
        <w:br/>
        <w:br/>
        <w:tab/>
        <w:tab/>
        <w:t>}</w:t>
        <w:br/>
        <w:br/>
        <w:tab/>
        <w:t>});</w:t>
        <w:br/>
        <w:br/>
        <w:t>}</w:t>
        <w:br/>
        <w:br/>
        <w:br/>
        <w:br/>
        <w:t>function showAgree(){</w:t>
        <w:br/>
        <w:br/>
        <w:tab/>
        <w:t>$("#pop_agree").show();</w:t>
        <w:br/>
        <w:br/>
        <w:tab/>
        <w:t>$("#shadow_agree").show();</w:t>
        <w:br/>
        <w:br/>
        <w:t>}</w:t>
        <w:br/>
        <w:br/>
        <w:br/>
        <w:br/>
        <w:t>function cancle(){</w:t>
        <w:br/>
        <w:br/>
        <w:tab/>
        <w:t>location.href="../user/logout!logout.do";</w:t>
        <w:br/>
        <w:br/>
        <w:t>}</w:t>
        <w:br/>
        <w:br/>
        <w:t>&lt;/script&gt;</w:t>
        <w:br/>
        <w:br/>
        <w:br/>
        <w:br/>
        <w:br/>
        <w:br/>
        <w:br/>
        <w:br/>
        <w:t>&lt;div class="cs_top"&gt;</w:t>
        <w:br/>
        <w:br/>
        <w:tab/>
        <w:t>&lt;div class="page_con clear"&gt;</w:t>
        <w:br/>
        <w:br/>
        <w:tab/>
        <w:tab/>
        <w:t>&lt;ul class="site_nav_list"&gt;</w:t>
        <w:br/>
        <w:br/>
        <w:tab/>
        <w:tab/>
        <w:tab/>
        <w:t>&lt;li&gt;</w:t>
        <w:br/>
        <w:br/>
        <w:tab/>
        <w:tab/>
        <w:tab/>
        <w:tab/>
        <w:t>&lt;div class="site_nav_menu_hd"&gt;</w:t>
        <w:br/>
        <w:br/>
        <w:tab/>
        <w:tab/>
        <w:tab/>
        <w:tab/>
        <w:tab/>
        <w:t>&lt;div class="site_nav_sign"&gt;</w:t>
        <w:br/>
        <w:br/>
        <w:tab/>
        <w:tab/>
        <w:tab/>
        <w:tab/>
        <w:tab/>
        <w:tab/>
        <w:br/>
        <w:br/>
        <w:tab/>
        <w:tab/>
        <w:tab/>
        <w:tab/>
        <w:tab/>
        <w:t>&lt;/div&gt;</w:t>
        <w:br/>
        <w:br/>
        <w:tab/>
        <w:tab/>
        <w:tab/>
        <w:tab/>
        <w:t>&lt;/div&gt;</w:t>
        <w:br/>
        <w:br/>
        <w:tab/>
        <w:tab/>
        <w:tab/>
        <w:t>&lt;/li&gt;</w:t>
        <w:br/>
        <w:br/>
        <w:tab/>
        <w:tab/>
        <w:tab/>
        <w:t>&lt;li&gt;</w:t>
        <w:br/>
        <w:br/>
        <w:tab/>
        <w:tab/>
        <w:tab/>
        <w:tab/>
        <w:t>&lt;div class="site_nav_menu_hd"&gt;</w:t>
        <w:br/>
        <w:br/>
        <w:tab/>
        <w:tab/>
        <w:tab/>
        <w:tab/>
        <w:tab/>
        <w:t>&lt;div class="site_nav_sign"&gt;</w:t>
        <w:br/>
        <w:br/>
        <w:tab/>
        <w:tab/>
        <w:tab/>
        <w:tab/>
        <w:tab/>
        <w:tab/>
        <w:t>&lt;a href="/"&gt;欢迎来到上海市企业服务云&lt;/a&gt;</w:t>
        <w:br/>
        <w:br/>
        <w:tab/>
        <w:tab/>
        <w:tab/>
        <w:tab/>
        <w:tab/>
        <w:t>&lt;/div&gt;</w:t>
        <w:br/>
        <w:br/>
        <w:tab/>
        <w:tab/>
        <w:tab/>
        <w:tab/>
        <w:t>&lt;/div&gt;</w:t>
        <w:br/>
        <w:br/>
        <w:tab/>
        <w:tab/>
        <w:tab/>
        <w:t>&lt;/li&gt;</w:t>
        <w:br/>
        <w:br/>
        <w:tab/>
        <w:tab/>
        <w:t>&lt;/ul&gt;</w:t>
        <w:br/>
        <w:br/>
        <w:tab/>
        <w:t>&lt;/div&gt;</w:t>
        <w:br/>
        <w:br/>
        <w:t>&lt;/div&gt;</w:t>
        <w:br/>
        <w:br/>
        <w:t>&lt;script src="/js/pop_login.js"&gt;&lt;/script&gt;</w:t>
        <w:br/>
        <w:br/>
        <w:br/>
        <w:br/>
        <w:br/>
        <w:br/>
        <w:tab/>
        <w:t>&lt;!--search--&gt;</w:t>
        <w:br/>
        <w:br/>
        <w:tab/>
        <w:br/>
        <w:br/>
        <w:br/>
        <w:br/>
        <w:br/>
        <w:br/>
        <w:br/>
        <w:br/>
        <w:t>&lt;form id="searchForm" name="searchForm" action="/public/search!productList.do" method="post"&gt;</w:t>
        <w:br/>
        <w:br/>
        <w:t>&lt;input id="area" name="area" value="" type="hidden" /&gt;</w:t>
        <w:br/>
        <w:br/>
        <w:t>&lt;input id="serviceType" name="serviceType" value="" type="hidden" /&gt;</w:t>
        <w:br/>
        <w:br/>
        <w:t>&lt;input id="serviceTypeSub" name="serviceTypeSub" value="" type="hidden" /&gt;</w:t>
        <w:br/>
        <w:br/>
        <w:t>&lt;input id="serviceTag" name="serviceTag" value="" type="hidden" /&gt;</w:t>
        <w:br/>
        <w:br/>
        <w:t>&lt;input id="productTarget" name="productTarget" value="" type="hidden" /&gt;</w:t>
        <w:br/>
        <w:br/>
        <w:t>&lt;input name="pageNo" value="" type="hidden" /&gt;</w:t>
        <w:br/>
        <w:br/>
        <w:t>&lt;input id="productType" name="productType" value="" type="hidden" /&gt;</w:t>
        <w:br/>
        <w:br/>
        <w:t>&lt;input id="priceType" name="priceType" value="" type="hidden" /&gt;</w:t>
        <w:br/>
        <w:br/>
        <w:t>&lt;input id="employeeNum" name="employeeNum" value="" type="hidden" /&gt;</w:t>
        <w:br/>
        <w:br/>
        <w:t>&lt;input id="productNature" name="productNature" value="" type="hidden" /&gt;</w:t>
        <w:br/>
        <w:br/>
        <w:t>&lt;input id="city" name="city" value="" type="hidden" /&gt;</w:t>
        <w:br/>
        <w:br/>
        <w:t>&lt;input id="sort" name="sort" value="" type="hidden" /&gt;</w:t>
        <w:br/>
        <w:br/>
        <w:t>&lt;input type="hidden" id="parentCatId" name="parentCatId" value="" /&gt;</w:t>
        <w:br/>
        <w:br/>
        <w:t>&lt;input type="hidden" id="childCatId" name="childCatId"</w:t>
        <w:tab/>
        <w:t>value="" /&gt;</w:t>
        <w:br/>
        <w:br/>
        <w:t>&lt;input id="searchType" name="searchType" value="" type="hidden" /&gt;</w:t>
        <w:br/>
        <w:br/>
        <w:t>&lt;!-- 回到顶部 --&gt;</w:t>
        <w:br/>
        <w:br/>
        <w:t>&lt;a name="top0"&gt;&lt;/a&gt;</w:t>
        <w:br/>
        <w:br/>
        <w:t>&lt;!-- side_nav --&gt;</w:t>
        <w:br/>
        <w:br/>
        <w:t>&lt;div class="side_nav"&gt;</w:t>
        <w:br/>
        <w:br/>
        <w:t xml:space="preserve">    &lt;ul class="side_nav_list"&gt;</w:t>
        <w:br/>
        <w:br/>
        <w:t xml:space="preserve">        &lt;li onclick="addKefu('智能客服','https://zongkefu.massmakers.cn/')"&gt;&lt;i class="side_consult"&gt;&lt;/i&gt;&lt;span&gt;客服&lt;/span&gt;&lt;/li&gt;</w:t>
        <w:br/>
        <w:br/>
        <w:t xml:space="preserve">        &lt;li onclick="workLogin();"&gt;&lt;i class="side_work"&gt;&lt;/i&gt;&lt;span style="white-space: nowrap;"&gt;工作台&lt;/span&gt;&lt;/li&gt;</w:t>
        <w:br/>
        <w:br/>
        <w:t xml:space="preserve">        &lt;li id="find_fault"&gt;&lt;i class="find_fault"&gt;&lt;/i&gt;&lt;span&gt;请您找茬&lt;/span&gt;&lt;/li&gt;</w:t>
        <w:br/>
        <w:br/>
        <w:t xml:space="preserve">        &lt;li id="key0"&gt;&lt;i class="top"&gt;&lt;/i&gt;&lt;span&gt;回到顶部&lt;/span&gt;&lt;/li&gt;</w:t>
        <w:br/>
        <w:br/>
        <w:t xml:space="preserve">    &lt;/ul&gt;</w:t>
        <w:br/>
        <w:br/>
        <w:t xml:space="preserve">    &lt;!-- &lt;div class="wechat_qrcode" style="display: none;"&gt; &lt;i class="tri"&gt;&lt;/i&gt; &lt;img src="images/qrcode.png" alt=""&gt;</w:t>
        <w:br/>
        <w:br/>
        <w:t xml:space="preserve">    &lt;/div&gt; --&gt;</w:t>
        <w:br/>
        <w:br/>
        <w:t>&lt;/div&gt;</w:t>
        <w:br/>
        <w:br/>
        <w:t>&lt;div class="row page_header"&gt;</w:t>
        <w:br/>
        <w:br/>
        <w:tab/>
        <w:tab/>
        <w:t>&lt;div class="page_con"&gt;</w:t>
        <w:br/>
        <w:br/>
        <w:tab/>
        <w:tab/>
        <w:tab/>
        <w:t>&lt;a class="page_title clear" href="/"&gt;&lt;img src="/images/logo_cs_cloud.png?v=1.0" width="300"/&gt;&lt;/a&gt;</w:t>
        <w:br/>
        <w:br/>
        <w:tab/>
        <w:tab/>
        <w:tab/>
        <w:t>&lt;p class="tel_hot" style="display: none;"&gt;&lt;i class="icon_tel"&gt;&lt;/i&gt;技术支持：&lt;span&gt;021-64225181&lt;br/&gt;021-64225003&lt;/span&gt;&lt;/p&gt;</w:t>
        <w:br/>
        <w:br/>
        <w:tab/>
        <w:tab/>
        <w:tab/>
        <w:t>&lt;div class="search_m"&gt;</w:t>
        <w:br/>
        <w:br/>
        <w:tab/>
        <w:tab/>
        <w:tab/>
        <w:tab/>
        <w:t>&lt;div class="s_condition"&gt;</w:t>
        <w:br/>
        <w:br/>
        <w:tab/>
        <w:tab/>
        <w:tab/>
        <w:tab/>
        <w:tab/>
        <w:t>&lt;ul class="s_list"&gt;</w:t>
        <w:br/>
        <w:br/>
        <w:tab/>
        <w:tab/>
        <w:tab/>
        <w:tab/>
        <w:tab/>
        <w:tab/>
        <w:t>&lt;li class="cur" data-searchType="product"</w:t>
        <w:br/>
        <w:br/>
        <w:tab/>
        <w:tab/>
        <w:tab/>
        <w:tab/>
        <w:tab/>
        <w:tab/>
        <w:tab/>
        <w:t>data-action="/public/search!productList.do"&gt;找服务&lt;/li&gt;</w:t>
        <w:br/>
        <w:br/>
        <w:tab/>
        <w:tab/>
        <w:tab/>
        <w:tab/>
        <w:tab/>
        <w:tab/>
        <w:t>&lt;li class=" " data-searchType="shop"</w:t>
        <w:br/>
        <w:br/>
        <w:tab/>
        <w:tab/>
        <w:tab/>
        <w:tab/>
        <w:tab/>
        <w:tab/>
        <w:tab/>
        <w:t>data-action="/public/search!shopList.do"&gt;找店铺&lt;/li&gt;</w:t>
        <w:br/>
        <w:br/>
        <w:tab/>
        <w:tab/>
        <w:tab/>
        <w:tab/>
        <w:tab/>
        <w:tab/>
        <w:br/>
        <w:br/>
        <w:tab/>
        <w:tab/>
        <w:tab/>
        <w:tab/>
        <w:tab/>
        <w:t>&lt;/ul&gt;</w:t>
        <w:br/>
        <w:br/>
        <w:tab/>
        <w:tab/>
        <w:tab/>
        <w:tab/>
        <w:t>&lt;/div&gt;</w:t>
        <w:br/>
        <w:br/>
        <w:tab/>
        <w:tab/>
        <w:tab/>
        <w:tab/>
        <w:t>&lt;div class="search_box"&gt;</w:t>
        <w:br/>
        <w:br/>
        <w:tab/>
        <w:tab/>
        <w:tab/>
        <w:tab/>
        <w:tab/>
        <w:t>&lt;div class="search_wrap"&gt;</w:t>
        <w:br/>
        <w:br/>
        <w:tab/>
        <w:tab/>
        <w:tab/>
        <w:tab/>
        <w:tab/>
        <w:tab/>
        <w:t>&lt;input id="search-keywords-input" type="text" class="s_inp" name="keywords" value=""   placeholder="请输入关键字查询" /&gt;</w:t>
        <w:br/>
        <w:br/>
        <w:tab/>
        <w:tab/>
        <w:tab/>
        <w:tab/>
        <w:tab/>
        <w:tab/>
        <w:t>&lt;input type="text" style="display: none"/&gt;</w:t>
        <w:br/>
        <w:br/>
        <w:tab/>
        <w:tab/>
        <w:tab/>
        <w:tab/>
        <w:tab/>
        <w:t>&lt;/div&gt;</w:t>
        <w:br/>
        <w:br/>
        <w:tab/>
        <w:tab/>
        <w:tab/>
        <w:tab/>
        <w:tab/>
        <w:t>&lt;a href="JavaScript:void(0)" onclick="query()" class="btn_s"&gt;搜索&lt;/a&gt;</w:t>
        <w:br/>
        <w:br/>
        <w:tab/>
        <w:tab/>
        <w:tab/>
        <w:tab/>
        <w:tab/>
        <w:t>&lt;i class="icon_s"&gt;&lt;/i&gt;</w:t>
        <w:br/>
        <w:br/>
        <w:tab/>
        <w:tab/>
        <w:tab/>
        <w:tab/>
        <w:t>&lt;/div&gt;</w:t>
        <w:br/>
        <w:br/>
        <w:tab/>
        <w:tab/>
        <w:tab/>
        <w:t>&lt;/div&gt;</w:t>
        <w:br/>
        <w:br/>
        <w:tab/>
        <w:tab/>
        <w:tab/>
        <w:t>&lt;a class="shop_car" href="/buyer/shoppingCart!cartList.do"&gt;</w:t>
        <w:br/>
        <w:br/>
        <w:tab/>
        <w:tab/>
        <w:tab/>
        <w:tab/>
        <w:t>&lt;i class="icon_car"&gt;&lt;/i&gt;</w:t>
        <w:br/>
        <w:br/>
        <w:tab/>
        <w:tab/>
        <w:tab/>
        <w:tab/>
        <w:t>&lt;span class="shop_text"&gt;我的购物车&lt;/span&gt;</w:t>
        <w:br/>
        <w:br/>
        <w:tab/>
        <w:tab/>
        <w:tab/>
        <w:tab/>
        <w:t>&lt;i class="circle shopping_cart_num"&gt;0&lt;/i&gt;</w:t>
        <w:br/>
        <w:br/>
        <w:tab/>
        <w:tab/>
        <w:tab/>
        <w:t>&lt;/a&gt;</w:t>
        <w:br/>
        <w:br/>
        <w:tab/>
        <w:tab/>
        <w:t>&lt;/div&gt;</w:t>
        <w:br/>
        <w:br/>
        <w:tab/>
        <w:t>&lt;/div&gt;</w:t>
        <w:br/>
        <w:br/>
        <w:t>&lt;/form&gt;</w:t>
        <w:br/>
        <w:br/>
        <w:t>&lt;script type="text/javascript" src="https://api.massmakers.cn/static/js/kefu-pc-plugin.js"&gt;&lt;/script&gt;</w:t>
        <w:br/>
        <w:br/>
        <w:t>&lt;script&gt;</w:t>
        <w:br/>
        <w:br/>
        <w:t>$(function() {</w:t>
        <w:br/>
        <w:br/>
        <w:t xml:space="preserve">    $.ajaxSetup({</w:t>
        <w:br/>
        <w:br/>
        <w:t xml:space="preserve">    </w:t>
        <w:tab/>
        <w:t>contentType:"application/x-www-form-urlencoded; charset=UTF-8",</w:t>
        <w:br/>
        <w:br/>
        <w:t xml:space="preserve">    </w:t>
        <w:tab/>
        <w:t>headers : {</w:t>
        <w:br/>
        <w:br/>
        <w:t xml:space="preserve">    </w:t>
        <w:tab/>
        <w:tab/>
        <w:t>'Content-Type' : 'application/x-www-form-urlencoded'</w:t>
        <w:br/>
        <w:br/>
        <w:t xml:space="preserve">    </w:t>
        <w:tab/>
        <w:t>},</w:t>
        <w:br/>
        <w:br/>
        <w:t xml:space="preserve">    </w:t>
        <w:tab/>
        <w:t>error : function(jqXHR, textStatus, errorThrown) {</w:t>
        <w:br/>
        <w:br/>
        <w:t xml:space="preserve">    </w:t>
        <w:tab/>
        <w:t>}</w:t>
        <w:br/>
        <w:br/>
        <w:t xml:space="preserve">    });</w:t>
        <w:br/>
        <w:br/>
        <w:t xml:space="preserve">    initShoppingCartNum();</w:t>
        <w:br/>
        <w:br/>
        <w:t xml:space="preserve">    $("#search-keywords-input").keypress(function(event){</w:t>
        <w:br/>
        <w:br/>
        <w:t xml:space="preserve">        if (event.keyCode == "13"){</w:t>
        <w:br/>
        <w:br/>
        <w:t xml:space="preserve">        </w:t>
        <w:tab/>
        <w:t>query();</w:t>
        <w:br/>
        <w:br/>
        <w:t xml:space="preserve">            return;</w:t>
        <w:br/>
        <w:br/>
        <w:t xml:space="preserve">        }</w:t>
        <w:br/>
        <w:br/>
        <w:t xml:space="preserve">    });</w:t>
        <w:br/>
        <w:br/>
        <w:t xml:space="preserve">    </w:t>
        <w:br/>
        <w:br/>
        <w:t xml:space="preserve">    //回到顶部</w:t>
        <w:br/>
        <w:br/>
        <w:tab/>
        <w:t>$("#key0").click(function() {</w:t>
        <w:br/>
        <w:br/>
        <w:tab/>
        <w:t xml:space="preserve">    scrollToAnchor('top0');</w:t>
        <w:br/>
        <w:br/>
        <w:tab/>
        <w:t>});</w:t>
        <w:br/>
        <w:br/>
        <w:tab/>
        <w:br/>
        <w:br/>
        <w:t xml:space="preserve">    //请您找茬</w:t>
        <w:br/>
        <w:br/>
        <w:tab/>
        <w:t>$("#find_fault").bounced({</w:t>
        <w:br/>
        <w:br/>
        <w:tab/>
        <w:tab/>
        <w:t>width : 620,</w:t>
        <w:br/>
        <w:br/>
        <w:tab/>
        <w:tab/>
        <w:t>height : 500,</w:t>
        <w:br/>
        <w:br/>
        <w:tab/>
        <w:tab/>
        <w:t>title : '请您找茬',</w:t>
        <w:br/>
        <w:br/>
        <w:tab/>
        <w:tab/>
        <w:t>url : '/public/reflect!adviceQuestionReflect.do'</w:t>
        <w:br/>
        <w:br/>
        <w:tab/>
        <w:t>});</w:t>
        <w:br/>
        <w:br/>
        <w:tab/>
        <w:br/>
        <w:br/>
        <w:t>})</w:t>
        <w:br/>
        <w:br/>
        <w:br/>
        <w:br/>
        <w:t>//工作台登录 开始</w:t>
        <w:br/>
        <w:br/>
        <w:t xml:space="preserve">  function workLogin(){</w:t>
        <w:br/>
        <w:br/>
        <w:tab/>
        <w:t xml:space="preserve">  if(userId == null || userId == "") {</w:t>
        <w:br/>
        <w:br/>
        <w:tab/>
        <w:t xml:space="preserve">    pop_login_show("loginCallBack(top.workLoginCallBack)");</w:t>
        <w:br/>
        <w:br/>
        <w:tab/>
        <w:t>}else{</w:t>
        <w:br/>
        <w:br/>
        <w:tab/>
        <w:tab/>
        <w:t>location.href = "/";</w:t>
        <w:br/>
        <w:br/>
        <w:tab/>
        <w:t>}</w:t>
        <w:br/>
        <w:br/>
        <w:t xml:space="preserve"> }</w:t>
        <w:br/>
        <w:br/>
        <w:t xml:space="preserve"> </w:t>
        <w:br/>
        <w:br/>
        <w:t xml:space="preserve"> function workLoginCallBack(){</w:t>
        <w:br/>
        <w:br/>
        <w:t xml:space="preserve"> </w:t>
        <w:tab/>
        <w:t>location.href = "/";</w:t>
        <w:br/>
        <w:br/>
        <w:t xml:space="preserve"> }</w:t>
        <w:br/>
        <w:br/>
        <w:t xml:space="preserve"> //工作台登录 结束</w:t>
        <w:br/>
        <w:br/>
        <w:t xml:space="preserve"> </w:t>
        <w:br/>
        <w:br/>
        <w:t xml:space="preserve"> //统一回调</w:t>
        <w:br/>
        <w:br/>
        <w:t xml:space="preserve">  function loginCallBack(fn){</w:t>
        <w:br/>
        <w:br/>
        <w:t xml:space="preserve">     fn();</w:t>
        <w:br/>
        <w:br/>
        <w:t xml:space="preserve">  }</w:t>
        <w:br/>
        <w:br/>
        <w:br/>
        <w:br/>
        <w:t>function query() {</w:t>
        <w:br/>
        <w:br/>
        <w:tab/>
        <w:t>$("#sort").val("");</w:t>
        <w:br/>
        <w:br/>
        <w:tab/>
        <w:t>sort();</w:t>
        <w:br/>
        <w:br/>
        <w:t>}</w:t>
        <w:br/>
        <w:br/>
        <w:br/>
        <w:br/>
        <w:t>function sort() {</w:t>
        <w:br/>
        <w:br/>
        <w:t xml:space="preserve">    $("input[name='pageNo']").val(1);</w:t>
        <w:br/>
        <w:br/>
        <w:tab/>
        <w:t>var obj = $(".s_list .cur");</w:t>
        <w:br/>
        <w:br/>
        <w:tab/>
        <w:t>$("#searchForm").attr("action",$(obj).data("action"));</w:t>
        <w:br/>
        <w:br/>
        <w:tab/>
        <w:t>$("#searchForm").submit();</w:t>
        <w:br/>
        <w:br/>
        <w:t>}</w:t>
        <w:br/>
        <w:br/>
        <w:br/>
        <w:br/>
        <w:t>function initShoppingCartNum(){</w:t>
        <w:br/>
        <w:br/>
        <w:t xml:space="preserve">    if(typeof(checkLogin) == "undefined" || checkLogin()){</w:t>
        <w:br/>
        <w:br/>
        <w:t xml:space="preserve">        $.ajax({</w:t>
        <w:br/>
        <w:br/>
        <w:t xml:space="preserve">            url: "/buyer/shoppingCart!getShoppingCartNum.do",</w:t>
        <w:br/>
        <w:br/>
        <w:t xml:space="preserve">            type: "post",</w:t>
        <w:br/>
        <w:br/>
        <w:t xml:space="preserve">            data: $("#dataForm").serialize(),</w:t>
        <w:br/>
        <w:br/>
        <w:t xml:space="preserve">            success:function(json) {</w:t>
        <w:br/>
        <w:br/>
        <w:t xml:space="preserve">                if(json.indexOf("&lt;html")&lt;0){</w:t>
        <w:br/>
        <w:br/>
        <w:t xml:space="preserve">                    json = eval("(" + json + ")");</w:t>
        <w:br/>
        <w:br/>
        <w:t xml:space="preserve">                    if(json.success) {</w:t>
        <w:br/>
        <w:br/>
        <w:t xml:space="preserve">                        $(".shopping_cart_num").text(json.msg);</w:t>
        <w:br/>
        <w:br/>
        <w:t xml:space="preserve">                    }</w:t>
        <w:br/>
        <w:br/>
        <w:tab/>
        <w:tab/>
        <w:tab/>
        <w:tab/>
        <w:t>}</w:t>
        <w:br/>
        <w:br/>
        <w:t xml:space="preserve">            }</w:t>
        <w:br/>
        <w:br/>
        <w:tab/>
        <w:tab/>
        <w:t>});</w:t>
        <w:br/>
        <w:br/>
        <w:tab/>
        <w:t>}</w:t>
        <w:br/>
        <w:br/>
        <w:t>}</w:t>
        <w:br/>
        <w:br/>
        <w:t>//回到顶部</w:t>
        <w:br/>
        <w:br/>
        <w:t>function scrollToAnchor(aid) {</w:t>
        <w:br/>
        <w:br/>
        <w:t xml:space="preserve">    var aTag = $("a[name='" + aid + "']");</w:t>
        <w:br/>
        <w:br/>
        <w:t xml:space="preserve">    $('html,body').stop().animate({</w:t>
        <w:br/>
        <w:br/>
        <w:t xml:space="preserve">        scrollTop: aTag.offset().top</w:t>
        <w:br/>
        <w:br/>
        <w:t xml:space="preserve">    }, 'slow');</w:t>
        <w:br/>
        <w:br/>
        <w:t>}</w:t>
        <w:br/>
        <w:br/>
        <w:t>&lt;/script&gt;</w:t>
        <w:br/>
        <w:br/>
        <w:tab/>
        <w:t>&lt;!--nav_top--&gt;</w:t>
        <w:br/>
        <w:br/>
        <w:tab/>
        <w:br/>
        <w:br/>
        <w:tab/>
        <w:tab/>
        <w:br/>
        <w:br/>
        <w:tab/>
        <w:br/>
        <w:br/>
        <w:br/>
        <w:br/>
        <w:br/>
        <w:br/>
        <w:br/>
        <w:br/>
        <w:tab/>
        <w:tab/>
        <w:t>&lt;style type="text/css"&gt;</w:t>
        <w:br/>
        <w:br/>
        <w:t xml:space="preserve">            .btn_friendly_link a{</w:t>
        <w:br/>
        <w:br/>
        <w:tab/>
        <w:tab/>
        <w:tab/>
        <w:t xml:space="preserve">    border: 0px solid #ddd;</w:t>
        <w:br/>
        <w:br/>
        <w:tab/>
        <w:tab/>
        <w:tab/>
        <w:t xml:space="preserve">    overflow: hidden;</w:t>
        <w:br/>
        <w:br/>
        <w:tab/>
        <w:tab/>
        <w:tab/>
        <w:t xml:space="preserve">    text-align: left;</w:t>
        <w:br/>
        <w:br/>
        <w:tab/>
        <w:tab/>
        <w:tab/>
        <w:t xml:space="preserve">    text-overflow: ellipsis;</w:t>
        <w:br/>
        <w:br/>
        <w:tab/>
        <w:tab/>
        <w:tab/>
        <w:t xml:space="preserve">    white-space: nowrap;</w:t>
        <w:br/>
        <w:br/>
        <w:tab/>
        <w:tab/>
        <w:tab/>
        <w:t xml:space="preserve">    color:blue;</w:t>
        <w:br/>
        <w:br/>
        <w:tab/>
        <w:tab/>
        <w:tab/>
        <w:t xml:space="preserve">    cursor:pointer; </w:t>
        <w:br/>
        <w:br/>
        <w:t xml:space="preserve">          }</w:t>
        <w:br/>
        <w:br/>
        <w:t xml:space="preserve">        &lt;/style&gt;</w:t>
        <w:br/>
        <w:br/>
        <w:br/>
        <w:br/>
        <w:br/>
        <w:br/>
        <w:br/>
        <w:br/>
        <w:br/>
        <w:br/>
        <w:t>&lt;div class="nav_top"&gt;</w:t>
        <w:br/>
        <w:br/>
        <w:tab/>
        <w:t>&lt;div class="nav_line page_con"&gt;</w:t>
        <w:br/>
        <w:br/>
        <w:tab/>
        <w:tab/>
        <w:t>&lt;!--nav_type--&gt;</w:t>
        <w:br/>
        <w:br/>
        <w:tab/>
        <w:tab/>
        <w:t>&lt;div class="nav_type"&gt;</w:t>
        <w:br/>
        <w:br/>
        <w:tab/>
        <w:tab/>
        <w:tab/>
        <w:t>&lt;div class="nav_left" id="nav_top"&gt;</w:t>
        <w:br/>
        <w:br/>
        <w:tab/>
        <w:tab/>
        <w:tab/>
        <w:tab/>
        <w:t>&lt;i class="nav_icon"&gt;&lt;/i&gt;</w:t>
        <w:br/>
        <w:br/>
        <w:tab/>
        <w:tab/>
        <w:tab/>
        <w:tab/>
        <w:t>&lt;h2&gt;服务资源库&lt;/h2&gt;</w:t>
        <w:br/>
        <w:br/>
        <w:tab/>
        <w:tab/>
        <w:tab/>
        <w:t>&lt;/div&gt;</w:t>
        <w:br/>
        <w:br/>
        <w:tab/>
        <w:tab/>
        <w:tab/>
        <w:t>&lt;div class="n_type" style="display:none;"&gt;</w:t>
        <w:br/>
        <w:br/>
        <w:tab/>
        <w:tab/>
        <w:tab/>
        <w:tab/>
        <w:t>&lt;dl&gt;</w:t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onclick="$('#serviceType').val('创业服务');$('#serviceTypeSub').val('');$('.s_list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icon_cy"&gt;&lt;/i&gt;</w:t>
        <w:br/>
        <w:br/>
        <w:tab/>
        <w:tab/>
        <w:tab/>
        <w:tab/>
        <w:tab/>
        <w:tab/>
        <w:tab/>
        <w:t>创业服务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&lt;h5&gt;创业服务&lt;/h5&gt;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onclick="$('#serviceType').val('创业服务');$('#serviceTypeSub').val('商务计划书编制');"&gt;商务计划书编制&lt;/a&gt;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onclick="$('#serviceType').val('创业服务');$('#serviceTypeSub').val('创业辅导');"&gt;创业辅导&lt;/a&gt;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onclick="$('#serviceType').val('创业服务');$('#serviceTypeSub').val('创业培训');"&gt;创业培训&lt;/a&gt;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onclick="$('#serviceType').val('创业服务');$('#serviceTypeSub').val('创业场地');"&gt;创业场地&lt;/a&gt;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onclick="$('#serviceType').val('创业服务');$('#serviceTypeSub').val('公司注册');"&gt;公司注册&lt;/a&gt;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onclick="$('#serviceType').val('创业服务');$('#serviceTypeSub').val('资质认证');"&gt;资质认证&lt;/a&gt;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onclick="$('#serviceType').val('创业服务');$('#serviceTypeSub').val('代理记帐');"&gt;代理记帐&lt;/a&gt;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onclick="$('#serviceType').val('科技创新');$('#serviceTypeSub').val('');$('.s_list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icon_kj"&gt;&lt;/i&gt;</w:t>
        <w:br/>
        <w:br/>
        <w:tab/>
        <w:tab/>
        <w:tab/>
        <w:tab/>
        <w:tab/>
        <w:tab/>
        <w:tab/>
        <w:t>科技创新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&lt;h5&gt;科技创新&lt;/h5&gt;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onclick="$('#serviceType').val('科技创新');$('#serviceTypeSub').val('产学研联合');"&gt;产学研联合&lt;/a&gt;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onclick="$('#serviceType').val('科技创新');$('#serviceTypeSub').val('技术转移和成果转化');"&gt;技术转移和成果转化&lt;/a&gt;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onclick="$('#serviceType').val('科技创新');$('#serviceTypeSub').val('创新资源共享');"&gt;创新资源共享&lt;/a&gt;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onclick="$('#serviceType').val('科技创新');$('#serviceTypeSub').val('工业设计');"&gt;工业设计&lt;/a&gt;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onclick="$('#serviceType').val('科技创新');$('#serviceTypeSub').val('技术咨询');"&gt;技术咨询&lt;/a&gt;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onclick="$('#serviceType').val('科技创新');$('#serviceTypeSub').val('适用技术推广');"&gt;适用技术推广&lt;/a&gt;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onclick="$('#serviceType').val('科技创新');$('#serviceTypeSub').val('质量检验检测');"&gt;质量检验检测&lt;/a&gt;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onclick="$('#serviceType').val('科技创新');$('#serviceTypeSub').val('质量管理体系建立');"&gt;质量管理体系建立&lt;/a&gt;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onclick="$('#serviceType').val('科技创新');$('#serviceTypeSub').val('体系和产品认证');"&gt;体系和产品认证&lt;/a&gt;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onclick="$('#serviceType').val('科技创新');$('#serviceTypeSub').val('质量控制和技术评价');"&gt;质量控制和技术评价&lt;/a&gt;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onclick="$('#serviceType').val('科技创新');$('#serviceTypeSub').val('技术信息查询');"&gt;技术信息查询&lt;/a&gt;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onclick="$('#serviceType').val('科技创新');$('#serviceTypeSub').val('产品信息查询');"&gt;产品信息查询&lt;/a&gt;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onclick="$('#serviceType').val('科技创新');$('#serviceTypeSub').val('标准信息查询');"&gt;标准信息查询&lt;/a&gt;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onclick="$('#serviceType').val('科技创新');$('#serviceTypeSub').val('信息化人才培训');"&gt;信息化人才培训&lt;/a&gt;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onclick="$('#serviceType').val('科技创新');$('#serviceTypeSub').val('网站建设维护');"&gt;网站建设维护&lt;/a&gt;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onclick="$('#serviceType').val('科技创新');$('#serviceTypeSub').val('软件开发');"&gt;软件开发&lt;/a&gt;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onclick="$('#serviceType').val('科技创新');$('#serviceTypeSub').val('信息系统集成服务');"&gt;信息系统集成服务&lt;/a&gt;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onclick="$('#serviceType').val('科技创新');$('#serviceTypeSub').val('数据处理与存储');"&gt;数据处理与存储&lt;/a&gt;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onclick="$('#serviceType').val('科技创新');$('#serviceTypeSub').val('APP服务');"&gt;APP服务&lt;/a&gt;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onclick="$('#serviceType').val('科技创新');$('#serviceTypeSub').val('信息安全测评');"&gt;信息安全测评&lt;/a&gt;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onclick="$('#serviceType').val('知识产权');$('#serviceTypeSub').val('');$('.s_list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icon_zs"&gt;&lt;/i&gt;</w:t>
        <w:br/>
        <w:br/>
        <w:tab/>
        <w:tab/>
        <w:tab/>
        <w:tab/>
        <w:tab/>
        <w:tab/>
        <w:tab/>
        <w:t>知识产权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&lt;h5&gt;知识产权&lt;/h5&gt;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onclick="$('#serviceType').val('知识产权');$('#serviceTypeSub').val('商标注册');"&gt;商标注册&lt;/a&gt;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onclick="$('#serviceType').val('知识产权');$('#serviceTypeSub').val('专利申请');"&gt;专利申请&lt;/a&gt;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onclick="$('#serviceType').val('知识产权');$('#serviceTypeSub').val('专利信息查询');"&gt;专利信息查询&lt;/a&gt;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onclick="$('#serviceType').val('知识产权');$('#serviceTypeSub').val('软件、集成电路布图设计等的申请代理');"&gt;软件、集成电路布图设计等的申请代理&lt;/a&gt;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onclick="$('#serviceType').val('知识产权');$('#serviceTypeSub').val('知识产权鉴定');"&gt;知识产权鉴定&lt;/a&gt;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onclick="$('#serviceType').val('知识产权');$('#serviceTypeSub').val('知识产权交易代理');"&gt;知识产权交易代理&lt;/a&gt;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onclick="$('#serviceType').val('知识产权');$('#serviceTypeSub').val('无形资产评估');"&gt;无形资产评估&lt;/a&gt;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onclick="$('#serviceType').val('市场拓展');$('#serviceTypeSub').val('');$('.s_list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icon_sc"&gt;&lt;/i&gt;</w:t>
        <w:br/>
        <w:br/>
        <w:tab/>
        <w:tab/>
        <w:tab/>
        <w:tab/>
        <w:tab/>
        <w:tab/>
        <w:tab/>
        <w:t>市场拓展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&lt;h5&gt;市场拓展&lt;/h5&gt;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onclick="$('#serviceType').val('市场拓展');$('#serviceTypeSub').val('对外合作交流');"&gt;对外合作交流&lt;/a&gt;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onclick="$('#serviceType').val('市场拓展');$('#serviceTypeSub').val('市场推广');"&gt;市场推广&lt;/a&gt;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onclick="$('#serviceType').val('市场拓展');$('#serviceTypeSub').val('政府采购');"&gt;政府采购&lt;/a&gt;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onclick="$('#serviceType').val('市场拓展');$('#serviceTypeSub').val('展览展销');"&gt;展览展销&lt;/a&gt;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onclick="$('#serviceType').val('市场拓展');$('#serviceTypeSub').val('市场调查');"&gt;市场调查&lt;/a&gt;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onclick="$('#serviceType').val('市场拓展');$('#serviceTypeSub').val('产品推介');"&gt;产品推介&lt;/a&gt;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onclick="$('#serviceType').val('市场拓展');$('#serviceTypeSub').val('电子商务');"&gt;电子商务&lt;/a&gt;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onclick="$('#serviceType').val('市场拓展');$('#serviceTypeSub').val('外贸代理');"&gt;外贸代理&lt;/a&gt;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onclick="$('#serviceType').val('市场拓展');$('#serviceTypeSub').val('市场考察');"&gt;市场考察&lt;/a&gt;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onclick="$('#serviceType').val('市场拓展');$('#serviceTypeSub').val('市场信息查询');"&gt;市场信息查询&lt;/a&gt;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onclick="$('#serviceType').val('市场拓展');$('#serviceTypeSub').val('商检报关');"&gt;商检报关&lt;/a&gt;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onclick="$('#serviceType').val('市场拓展');$('#serviceTypeSub').val('出口退税');"&gt;出口退税&lt;/a&gt;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onclick="$('#serviceType').val('人力资源');$('#serviceTypeSub').val('');$('.s_list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icon_rl"&gt;&lt;/i&gt;</w:t>
        <w:br/>
        <w:br/>
        <w:tab/>
        <w:tab/>
        <w:tab/>
        <w:tab/>
        <w:tab/>
        <w:tab/>
        <w:tab/>
        <w:t>人力资源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&lt;h5&gt;人力资源&lt;/h5&gt;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onclick="$('#serviceType').val('人力资源');$('#serviceTypeSub').val('人才招聘');"&gt;人才招聘&lt;/a&gt;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onclick="$('#serviceType').val('人力资源');$('#serviceTypeSub').val('人才信息查询');"&gt;人才信息查询&lt;/a&gt;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onclick="$('#serviceType').val('人力资源');$('#serviceTypeSub').val('人才测评');"&gt;人才测评&lt;/a&gt;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onclick="$('#serviceType').val('人力资源');$('#serviceTypeSub').val('技能评级');"&gt;技能评级&lt;/a&gt;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onclick="$('#serviceType').val('人力资源');$('#serviceTypeSub').val('职称评审');"&gt;职称评审&lt;/a&gt;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onclick="$('#serviceType').val('人力资源');$('#serviceTypeSub').val('资质评审');"&gt;资质评审&lt;/a&gt;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onclick="$('#serviceType').val('人力资源');$('#serviceTypeSub').val('劳务派遣');"&gt;劳务派遣&lt;/a&gt;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onclick="$('#serviceType').val('人力资源');$('#serviceTypeSub').val('财税管理培训');"&gt;财税管理培训&lt;/a&gt;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onclick="$('#serviceType').val('人力资源');$('#serviceTypeSub').val('拓展训练');"&gt;拓展训练&lt;/a&gt;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onclick="$('#serviceType').val('人力资源');$('#serviceTypeSub').val('猎头服务');"&gt;猎头服务&lt;/a&gt;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onclick="$('#serviceType').val('人力资源');$('#serviceTypeSub').val('人力资源管理咨询');"&gt;人力资源管理咨询&lt;/a&gt;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onclick="$('#serviceType').val('投融资服务');$('#serviceTypeSub').val('');$('.s_list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icon_tr"&gt;&lt;/i&gt;</w:t>
        <w:br/>
        <w:br/>
        <w:tab/>
        <w:tab/>
        <w:tab/>
        <w:tab/>
        <w:tab/>
        <w:tab/>
        <w:tab/>
        <w:t>投融资服务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&lt;h5&gt;投融资服务&lt;/h5&gt;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onclick="$('#serviceType').val('投融资服务');$('#serviceTypeSub').val('贷款服务');"&gt;贷款服务&lt;/a&gt;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onclick="$('#serviceType').val('投融资服务');$('#serviceTypeSub').val('股权融资');"&gt;股权融资&lt;/a&gt;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onclick="$('#serviceType').val('投融资服务');$('#serviceTypeSub').val('票据融资');"&gt;票据融资&lt;/a&gt;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onclick="$('#serviceType').val('投融资服务');$('#serviceTypeSub').val('融资培训');"&gt;融资培训&lt;/a&gt;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onclick="$('#serviceType').val('投融资服务');$('#serviceTypeSub').val('融资租赁');"&gt;融资租赁&lt;/a&gt;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onclick="$('#serviceType').val('投融资服务');$('#serviceTypeSub').val('融资对接');"&gt;融资对接&lt;/a&gt;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onclick="$('#serviceType').val('投融资服务');$('#serviceTypeSub').val('保险服务');"&gt;保险服务&lt;/a&gt;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onclick="$('#serviceType').val('投融资服务');$('#serviceTypeSub').val('保险经纪与代理服务');"&gt;保险经纪与代理服务&lt;/a&gt;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onclick="$('#serviceType').val('投融资服务');$('#serviceTypeSub').val('信用评估');"&gt;信用评估&lt;/a&gt;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onclick="$('#serviceType').val('投融资服务');$('#serviceTypeSub').val('担保服务');"&gt;担保服务&lt;/a&gt;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onclick="$('#serviceType').val('投融资服务');$('#serviceTypeSub').val('典当');"&gt;典当&lt;/a&gt;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onclick="$('#serviceType').val('投融资服务');$('#serviceTypeSub').val('货币金融服务');"&gt;货币金融服务&lt;/a&gt;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onclick="$('#serviceType').val('改制上市');$('#serviceTypeSub').val('');$('.s_list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icon_gz"&gt;&lt;/i&gt;</w:t>
        <w:br/>
        <w:br/>
        <w:tab/>
        <w:tab/>
        <w:tab/>
        <w:tab/>
        <w:tab/>
        <w:tab/>
        <w:tab/>
        <w:t>改制上市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&lt;h5&gt;改制上市&lt;/h5&gt;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onclick="$('#serviceType').val('改制上市');$('#serviceTypeSub').val('上市培训');"&gt;上市培训&lt;/a&gt;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onclick="$('#serviceType').val('改制上市');$('#serviceTypeSub').val('券商服务');"&gt;券商服务&lt;/a&gt;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onclick="$('#serviceType').val('改制上市');$('#serviceTypeSub').val('律师服务');"&gt;律师服务&lt;/a&gt;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onclick="$('#serviceType').val('改制上市');$('#serviceTypeSub').val('会计师服务');"&gt;会计师服务&lt;/a&gt;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onclick="$('#serviceType').val('改制上市');$('#serviceTypeSub').val('股权激励服务');"&gt;股权激励服务&lt;/a&gt;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onclick="$('#serviceType').val('改制上市');$('#serviceTypeSub').val('企业估值服务');"&gt;企业估值服务&lt;/a&gt;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onclick="$('#serviceType').val('管理咨询');$('#serviceTypeSub').val('');$('.s_list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icon_gl"&gt;&lt;/i&gt;</w:t>
        <w:br/>
        <w:br/>
        <w:tab/>
        <w:tab/>
        <w:tab/>
        <w:tab/>
        <w:tab/>
        <w:tab/>
        <w:tab/>
        <w:t>管理咨询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&lt;h5&gt;管理咨询&lt;/h5&gt;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onclick="$('#serviceType').val('管理咨询');$('#serviceTypeSub').val('战略管理咨询');"&gt;战略管理咨询&lt;/a&gt;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onclick="$('#serviceType').val('管理咨询');$('#serviceTypeSub').val('财务审计');"&gt;财务审计&lt;/a&gt;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onclick="$('#serviceType').val('管理咨询');$('#serviceTypeSub').val('税务服务');"&gt;税务服务&lt;/a&gt;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onclick="$('#serviceType').val('管理咨询');$('#serviceTypeSub').val('资产评估');"&gt;资产评估&lt;/a&gt;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onclick="$('#serviceType').val('管理咨询');$('#serviceTypeSub').val('商务咨询服务');"&gt;商务咨询服务&lt;/a&gt;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onclick="$('#serviceType').val('管理咨询');$('#serviceTypeSub').val('生产运营管理咨询');"&gt;生产运营管理咨询&lt;/a&gt;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onclick="$('#serviceType').val('管理咨询');$('#serviceTypeSub').val('安全生产服务');"&gt;安全生产服务&lt;/a&gt;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onclick="$('#serviceType').val('法律服务');$('#serviceTypeSub').val('');$('.s_list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icon_fl"&gt;&lt;/i&gt;</w:t>
        <w:br/>
        <w:br/>
        <w:tab/>
        <w:tab/>
        <w:tab/>
        <w:tab/>
        <w:tab/>
        <w:tab/>
        <w:tab/>
        <w:t>法律服务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&lt;h5&gt;法律服务&lt;/h5&gt;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onclick="$('#serviceType').val('法律服务');$('#serviceTypeSub').val('诉讼代理');"&gt;诉讼代理&lt;/a&gt;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onclick="$('#serviceType').val('法律服务');$('#serviceTypeSub').val('法律援助');"&gt;法律援助&lt;/a&gt;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onclick="$('#serviceType').val('法律服务');$('#serviceTypeSub').val('法律文书代理');"&gt;法律文书代理&lt;/a&gt;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onclick="$('#serviceType').val('法律服务');$('#serviceTypeSub').val('公证服务');"&gt;公证服务&lt;/a&gt;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onclick="$('#serviceType').val('法律服务');$('#serviceTypeSub').val('仲裁服务');"&gt;仲裁服务&lt;/a&gt;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onclick="$('#serviceType').val('法律服务');$('#serviceTypeSub').val('调解服务');"&gt;调解服务&lt;/a&gt;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onclick="$('#serviceType').val('法律服务');$('#serviceTypeSub').val('风险规避');"&gt;风险规避&lt;/a&gt;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onclick="$('#serviceType').val('法律服务');$('#serviceTypeSub').val('法律咨询');"&gt;法律咨询&lt;/a&gt;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&lt;dt onclick="$('#serviceType').val('商务服务');$('#serviceTypeSub').val('');$('.s_list li:eq(0)').addClass('cur').siblings().removeClass('cur');query()"&gt;</w:t>
        <w:br/>
        <w:br/>
        <w:tab/>
        <w:tab/>
        <w:tab/>
        <w:tab/>
        <w:tab/>
        <w:tab/>
        <w:tab/>
        <w:t>&lt;i class="icon_nav icon_sw"&gt;&lt;/i&gt;</w:t>
        <w:br/>
        <w:br/>
        <w:tab/>
        <w:tab/>
        <w:tab/>
        <w:tab/>
        <w:tab/>
        <w:tab/>
        <w:tab/>
        <w:t>商务服务</w:t>
        <w:br/>
        <w:br/>
        <w:tab/>
        <w:tab/>
        <w:tab/>
        <w:tab/>
        <w:tab/>
        <w:tab/>
        <w:t>&lt;div class="sv_float"&gt;</w:t>
        <w:br/>
        <w:br/>
        <w:tab/>
        <w:tab/>
        <w:tab/>
        <w:tab/>
        <w:tab/>
        <w:tab/>
        <w:tab/>
        <w:t>&lt;h5&gt;商务服务&lt;/h5&gt;</w:t>
        <w:br/>
        <w:br/>
        <w:tab/>
        <w:tab/>
        <w:tab/>
        <w:tab/>
        <w:tab/>
        <w:tab/>
        <w:tab/>
        <w:t>&lt;p&gt;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onclick="$('#serviceType').val('商务服务');$('#serviceTypeSub').val('广告宣传');"&gt;广告宣传&lt;/a&gt;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onclick="$('#serviceType').val('商务服务');$('#serviceTypeSub').val('翻译服务');"&gt;翻译服务&lt;/a&gt;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onclick="$('#serviceType').val('商务服务');$('#serviceTypeSub').val('电信服务');"&gt;电信服务&lt;/a&gt;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onclick="$('#serviceType').val('商务服务');$('#serviceTypeSub').val('品牌策划');"&gt;品牌策划&lt;/a&gt;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onclick="$('#serviceType').val('商务服务');$('#serviceTypeSub').val('创意设计');"&gt;创意设计&lt;/a&gt;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ab/>
        <w:t>&lt;a href="javascript:void(0)" onclick="$('#serviceType').val('商务服务');$('#serviceTypeSub').val('装饰装潢');"&gt;装饰装潢&lt;/a&gt;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>&lt;/p&gt;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t>&lt;/dt&gt;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br/>
        <w:br/>
        <w:br/>
        <w:br/>
        <w:tab/>
        <w:tab/>
        <w:tab/>
        <w:tab/>
        <w:t>&lt;/dl&gt;</w:t>
        <w:br/>
        <w:br/>
        <w:br/>
        <w:br/>
        <w:tab/>
        <w:tab/>
        <w:tab/>
        <w:t>&lt;/div&gt;</w:t>
        <w:br/>
        <w:br/>
        <w:tab/>
        <w:tab/>
        <w:t>&lt;/div&gt;</w:t>
        <w:br/>
        <w:br/>
        <w:tab/>
        <w:tab/>
        <w:t>&lt;ul class="nav"&gt;</w:t>
        <w:br/>
        <w:br/>
        <w:tab/>
        <w:tab/>
        <w:tab/>
        <w:t>&lt;li &gt;&lt;a</w:t>
        <w:br/>
        <w:br/>
        <w:tab/>
        <w:tab/>
        <w:tab/>
        <w:tab/>
        <w:t>href="/"&gt;首页&lt;/a&gt;&lt;/li&gt;</w:t>
        <w:br/>
        <w:br/>
        <w:tab/>
        <w:tab/>
        <w:tab/>
        <w:tab/>
        <w:br/>
        <w:br/>
        <w:tab/>
        <w:tab/>
        <w:tab/>
        <w:br/>
        <w:br/>
        <w:tab/>
        <w:tab/>
        <w:tab/>
        <w:br/>
        <w:br/>
        <w:tab/>
        <w:tab/>
        <w:tab/>
        <w:t>&lt;li</w:t>
        <w:br/>
        <w:br/>
        <w:tab/>
        <w:tab/>
        <w:tab/>
        <w:tab/>
        <w:t>&gt;</w:t>
        <w:br/>
        <w:br/>
        <w:tab/>
        <w:tab/>
        <w:tab/>
        <w:tab/>
        <w:t>&lt;a href="javascript:void(0)" onclick="JumpAppealAssess();"&gt;诉求反映&lt;/a&gt;&lt;/li&gt;</w:t>
        <w:br/>
        <w:br/>
        <w:tab/>
        <w:tab/>
        <w:tab/>
        <w:t xml:space="preserve">&lt;li </w:t>
        <w:br/>
        <w:br/>
        <w:tab/>
        <w:tab/>
        <w:tab/>
        <w:tab/>
        <w:t>&gt;</w:t>
        <w:br/>
        <w:br/>
        <w:tab/>
        <w:tab/>
        <w:tab/>
        <w:tab/>
        <w:t>&lt;a href="/invest/invest!investShangHai.do"&gt;投资上海&lt;/a&gt;&lt;/li&gt;</w:t>
        <w:br/>
        <w:br/>
        <w:tab/>
        <w:tab/>
        <w:tab/>
        <w:t>&lt;!-- &lt;li &gt;</w:t>
        <w:br/>
        <w:br/>
        <w:tab/>
        <w:tab/>
        <w:tab/>
        <w:tab/>
        <w:t>&lt;a href="javascript:void(0)" onclick="JumpDeopAssess();"&gt;发展环境评估&lt;/a&gt;</w:t>
        <w:br/>
        <w:br/>
        <w:tab/>
        <w:tab/>
        <w:tab/>
        <w:t>&lt;/li&gt; --&gt;</w:t>
        <w:br/>
        <w:br/>
        <w:tab/>
        <w:tab/>
        <w:tab/>
        <w:t>&lt;li</w:t>
        <w:br/>
        <w:br/>
        <w:tab/>
        <w:tab/>
        <w:tab/>
        <w:tab/>
        <w:t>&gt;&lt;a</w:t>
        <w:br/>
        <w:br/>
        <w:tab/>
        <w:tab/>
        <w:tab/>
        <w:tab/>
        <w:t xml:space="preserve"> href="/public/centralEntAbutment!centerEnterprises.do"&gt;央企对接&lt;/a&gt;&lt;/li&gt;</w:t>
        <w:br/>
        <w:br/>
        <w:tab/>
        <w:tab/>
        <w:tab/>
        <w:t>&lt;li</w:t>
        <w:br/>
        <w:br/>
        <w:tab/>
        <w:tab/>
        <w:tab/>
        <w:tab/>
        <w:br/>
        <w:br/>
        <w:tab/>
        <w:tab/>
        <w:tab/>
        <w:t>&gt;&lt;a  href="/public/volunteer!service.do"&gt;志愿服务&lt;/a&gt;&lt;/li&gt;</w:t>
        <w:br/>
        <w:br/>
        <w:t xml:space="preserve">&lt;!-- </w:t>
        <w:tab/>
        <w:tab/>
        <w:tab/>
        <w:t>&lt;li&gt;&lt;a href="http://hdpt.ssme.gov.cn/" target="_blank"&gt;运行监测&lt;/a&gt;&lt;/li&gt; --&gt;</w:t>
        <w:br/>
        <w:br/>
        <w:tab/>
        <w:tab/>
        <w:tab/>
        <w:t xml:space="preserve">&lt;li </w:t>
        <w:br/>
        <w:br/>
        <w:tab/>
        <w:tab/>
        <w:tab/>
        <w:t>&gt;</w:t>
        <w:br/>
        <w:br/>
        <w:tab/>
        <w:tab/>
        <w:tab/>
        <w:t>&lt;a href="javascript:void(0)" onclick="jumpOmLogin();"&gt;运行监测&lt;/a&gt;</w:t>
        <w:br/>
        <w:br/>
        <w:t xml:space="preserve">&lt;!-- </w:t>
        <w:tab/>
        <w:tab/>
        <w:tab/>
        <w:tab/>
        <w:t>&lt;a href="#"&gt;运行监测&lt;/a&gt; --&gt;</w:t>
        <w:br/>
        <w:br/>
        <w:t xml:space="preserve">&lt;!-- </w:t>
        <w:tab/>
        <w:tab/>
        <w:tab/>
        <w:tab/>
        <w:t>&lt;div class="second_nav_li"&gt; --&gt;</w:t>
        <w:br/>
        <w:br/>
        <w:t xml:space="preserve">&lt;!-- </w:t>
        <w:tab/>
        <w:tab/>
        <w:tab/>
        <w:tab/>
        <w:tab/>
        <w:t>&lt;a class="sec1" href="javascript:void(0)" onclick="jumpOmLogin();"&gt;服务云入口&lt;/a&gt; --&gt;</w:t>
        <w:br/>
        <w:br/>
        <w:t xml:space="preserve">&lt;!-- </w:t>
        <w:tab/>
        <w:tab/>
        <w:tab/>
        <w:tab/>
        <w:tab/>
        <w:t>&lt;a class="sec1" href="javascript:void(0)" onclick="JumpOmAssess();"&gt;互动平台入口&lt;/a&gt; --&gt;</w:t>
        <w:br/>
        <w:br/>
        <w:t xml:space="preserve">&lt;!-- </w:t>
        <w:tab/>
        <w:tab/>
        <w:tab/>
        <w:tab/>
        <w:t>&lt;/div&gt; --&gt;</w:t>
        <w:br/>
        <w:br/>
        <w:tab/>
        <w:tab/>
        <w:tab/>
        <w:t>&lt;/li&gt;</w:t>
        <w:br/>
        <w:br/>
        <w:tab/>
        <w:tab/>
        <w:tab/>
        <w:t>&lt;li</w:t>
        <w:br/>
        <w:br/>
        <w:tab/>
        <w:tab/>
        <w:tab/>
        <w:br/>
        <w:br/>
        <w:tab/>
        <w:tab/>
        <w:tab/>
        <w:t>&gt;&lt;a href="javascript:void(0)" onclick="JumpOnlineApply();"&gt;网上申报&lt;/a&gt;&lt;/li&gt;</w:t>
        <w:br/>
        <w:br/>
        <w:tab/>
        <w:tab/>
        <w:tab/>
        <w:t>&lt;li class="btn_friendly_link"&gt;&lt;a href="#" style="padding-right:31px;"&gt;友情链接&lt;i class="tri"&gt;&lt;/i&gt;  &lt;/a&gt;</w:t>
        <w:br/>
        <w:br/>
        <w:t xml:space="preserve">                        &lt;div class="panel_friendly_link"&gt;</w:t>
        <w:br/>
        <w:br/>
        <w:t xml:space="preserve">                            &lt;dl class="dl_nav_second"&gt;</w:t>
        <w:br/>
        <w:br/>
        <w:t xml:space="preserve">                                &lt;!-- &lt;dd&gt;&lt;a onclick='fnOtherSys("wszc")' href="javascript:void(0)" title="网上注册"&gt;网上注册&lt;/a&gt;&lt;/dd&gt; --&gt;</w:t>
        <w:br/>
        <w:br/>
        <w:t xml:space="preserve">                                &lt;dd&gt;&lt;a onclick='fnOtherSys("zlsq")' href="javascript:void(0)" title="专利申请"&gt;专利申请&lt;/a&gt;&lt;/dd&gt;</w:t>
        <w:br/>
        <w:br/>
        <w:t xml:space="preserve">                                &lt;dd&gt;&lt;a onclick='fnOtherSys("smcxpt")' href="javascript:void(0)" title="上海商务诚信网"&gt;上海商务诚信网&lt;/a&gt;&lt;/dd&gt;</w:t>
        <w:br/>
        <w:br/>
        <w:t xml:space="preserve">                                &lt;dd&gt;&lt;a href='/public/taxFilingAcceptance!corpTax.do' title="网上办税"&gt;网上办税&lt;/a&gt;&lt;/dd&gt;</w:t>
        <w:br/>
        <w:br/>
        <w:t xml:space="preserve">                                &lt;dd&gt;&lt;a onclick='fnOtherSys("zfcg")' href="javascript:void(0)" title="政府采购"&gt;政府采购&lt;/a&gt;&lt;/dd&gt;</w:t>
        <w:br/>
        <w:br/>
        <w:t xml:space="preserve">                                &lt;dd&gt;&lt;a onclick='fnOtherSys("gsnbgsxt")'</w:t>
        <w:tab/>
        <w:t>href="javascript:void(0)" title="工商年报公示系统"&gt;工商年报公示系统&lt;/a&gt;&lt;/dd&gt;</w:t>
        <w:br/>
        <w:br/>
        <w:t xml:space="preserve">                                &lt;dd&gt;&lt;a onclick='fnOtherSys("yfpt")'</w:t>
        <w:tab/>
        <w:t>href="javascript:void(0)" title="研发平台"&gt;研发平台&lt;/a&gt;&lt;/dd&gt;</w:t>
        <w:br/>
        <w:br/>
        <w:t xml:space="preserve">                                &lt;dd&gt;&lt;a onclick='fnOtherSys("ggzp")'</w:t>
        <w:tab/>
        <w:t>href="javascript:void(0)" title="公共招聘"&gt;公共招聘&lt;/a&gt;&lt;/dd&gt;</w:t>
        <w:br/>
        <w:br/>
        <w:t xml:space="preserve">                                &lt;dd&gt;&lt;a onclick='fnOtherSys("lhcqjys")' href="javascript:void(0)" title="联合产权交易所"&gt;联合产权交易所&lt;/a&gt;&lt;/dd&gt;</w:t>
        <w:br/>
        <w:br/>
        <w:t xml:space="preserve">                                &lt;!-- &lt;dd&gt;&lt;a onclick='fnOtherSys("kjcxqsq")' href="javascript:void(0)"&gt;科技创新券申请&lt;/a&gt;&lt;/dd&gt; --&gt;</w:t>
        <w:br/>
        <w:br/>
        <w:t xml:space="preserve">                                &lt;dd&gt;&lt;a href="/public/home!talentApartment.do" href="javascript:void(0)" title="公租房申请"&gt;公租房申请&lt;/a&gt;&lt;/dd&gt;</w:t>
        <w:br/>
        <w:br/>
        <w:t xml:space="preserve">                                &lt;!-- &lt;dd&gt;&lt;a onclick='fnOtherSys("scfwpt")' href="javascript:void(0)" title="电源双创平台"&gt;电源双创平台&lt;/a&gt;&lt;/dd&gt; --&gt;</w:t>
        <w:br/>
        <w:br/>
        <w:t xml:space="preserve">                                &lt;!-- &lt;dd&gt;&lt;a onclick='fnOtherSys("yqsbgx")' href="javascript:void(0)"&gt;仪器设备共享&lt;/a&gt;&lt;/dd&gt; --&gt;</w:t>
        <w:br/>
        <w:br/>
        <w:t xml:space="preserve">                                &lt;!-- &lt;dd&gt;&lt;a onclick='fnUser3CheckLogin("SHZXSMLTQYFW")' href="javascript:void(0)"&gt;商贸流通平台&lt;/a&gt;&lt;/dd&gt; --&gt;</w:t>
        <w:br/>
        <w:br/>
        <w:t xml:space="preserve">                                &lt;!-- &lt;dd&gt;&lt;a onclick='fnOtherSys("SHZXSMLTQYFW")' href="javascript:void(0)" title="商贸流通平台"&gt;商贸流通平台&lt;/a&gt;&lt;/dd&gt; --&gt;</w:t>
        <w:br/>
        <w:br/>
        <w:t xml:space="preserve">                                &lt;dd&gt;&lt;a onclick='fnOtherSys("SHSKJCXPT")' href="javascript:void(0)" title="上海市科技创新券平台"&gt;上海市科技创新券平台&lt;/a&gt;&lt;/dd&gt;</w:t>
        <w:br/>
        <w:br/>
        <w:t xml:space="preserve">                                &lt;dd&gt;&lt;a onclick='fnOtherSys("SHKJCXZYSJZX")' href="javascript:void(0)" title="上海科技创新资源数据中心"&gt;上海科技创新资源数据中心&lt;/a&gt;&lt;/dd&gt;</w:t>
        <w:br/>
        <w:br/>
        <w:t xml:space="preserve">                                &lt;!-- &lt;dd&gt;&lt;a onclick='fnOtherSys("SHDXYQSSXXFW")' href="javascript:void(0)" title="上海大型仪器设施信息服务数据库"&gt;上海大型仪器设施信息服务数据库&lt;/a&gt;&lt;/dd&gt; --&gt;</w:t>
        <w:br/>
        <w:br/>
        <w:t xml:space="preserve">                                &lt;!-- &lt;dd&gt;&lt;a onclick='fnOtherSys("zymyxd")' href="javascript:void(0)" title="自由贸易协定优惠关税系统"&gt;自由贸易协定优惠关税系统&lt;/a&gt;&lt;/dd&gt; --&gt;</w:t>
        <w:br/>
        <w:br/>
        <w:t xml:space="preserve">                                &lt;dd&gt;&lt;a onclick='fnOtherSys("qncxds")' href="javascript:void(0)" title="青年创新大赛"&gt;青年创新大赛&lt;/a&gt;&lt;/dd&gt;</w:t>
        <w:br/>
        <w:br/>
        <w:t xml:space="preserve">                                &lt;dd&gt;&lt;a onclick='fnOtherSys("tzcjpt")' href="javascript:void(0)" title="上海市投资促进平台"&gt;上海市投资促进平台&lt;/a&gt;&lt;/dd&gt;</w:t>
        <w:br/>
        <w:br/>
        <w:t xml:space="preserve">                                &lt;dd&gt;&lt;a href="/buyer/vote!voteRank.do" title="最具人气服务机构投票"&gt;最具人气服务机构投票&lt;/a&gt;&lt;/dd&gt;</w:t>
        <w:br/>
        <w:br/>
        <w:t xml:space="preserve">                            &lt;/dl&gt;</w:t>
        <w:br/>
        <w:br/>
        <w:t xml:space="preserve">                        &lt;/div&gt;</w:t>
        <w:br/>
        <w:br/>
        <w:t xml:space="preserve">                    &lt;/li&gt;</w:t>
        <w:br/>
        <w:br/>
        <w:tab/>
        <w:tab/>
        <w:t>&lt;/ul&gt;</w:t>
        <w:br/>
        <w:br/>
        <w:tab/>
        <w:t>&lt;/div&gt;</w:t>
        <w:br/>
        <w:br/>
        <w:t>&lt;/div&gt;</w:t>
        <w:br/>
        <w:br/>
        <w:t>&lt;link href="/css/jquery-ui/jquery-ui-1.11.4.css" rel="stylesheet" type="text/css" /&gt;</w:t>
        <w:br/>
        <w:br/>
        <w:t>&lt;link href="/css/jquery-ui/jquery-ui-1.11.4-ext.css" rel="stylesheet" type="text/css" /&gt;</w:t>
        <w:br/>
        <w:br/>
        <w:t>&lt;script type="text/javascript" src="/js/jquery-1.9.1.min.js"&gt;&lt;/script&gt;</w:t>
        <w:br/>
        <w:br/>
        <w:t>&lt;script type="text/javascript" src="../js/jquery.validationEngine/jquery.validationEngine.js" charset="utf-8"&gt;&lt;/script&gt;</w:t>
        <w:br/>
        <w:br/>
        <w:t>&lt;script type="text/javascript" src="../js/jquery.validationEngine/jquery.validationEngine-zh_CN.js?v=1.2" charset="utf-8"&gt;&lt;/script&gt;</w:t>
        <w:tab/>
        <w:br/>
        <w:br/>
        <w:t>&lt;script type="text/javascript" charset="utf-8" src="/js/jquery-ui-1.11.4.js"&gt;&lt;/script&gt;</w:t>
        <w:br/>
        <w:br/>
        <w:t>&lt;script type="text/javascript" charset="utf-8" src="/js/jquery-ui-dialog-ext.js"&gt;&lt;/script&gt;</w:t>
        <w:br/>
        <w:br/>
        <w:t>&lt;script type="text/javascript" src="/js/custom.js"&gt;&lt;/script&gt;</w:t>
        <w:br/>
        <w:br/>
        <w:t>&lt;script type="text/javascript" src="/js/comboBox.js"&gt;&lt;/script&gt;</w:t>
        <w:br/>
        <w:br/>
        <w:t>&lt;script type="text/javascript" src="/images/popup/bounced.js" charset="utf-8"&gt;&lt;/script&gt;</w:t>
        <w:br/>
        <w:br/>
        <w:t>&lt;script&gt;</w:t>
        <w:br/>
        <w:br/>
        <w:tab/>
        <w:t>var userId = '';</w:t>
        <w:br/>
        <w:br/>
        <w:tab/>
        <w:t>var organId = '';</w:t>
        <w:br/>
        <w:br/>
        <w:tab/>
        <w:t>var logName = '';</w:t>
        <w:br/>
        <w:br/>
        <w:tab/>
        <w:t>//var onlineCurrDate;</w:t>
        <w:br/>
        <w:br/>
        <w:t xml:space="preserve">    function JumpDeopAssess() {</w:t>
        <w:br/>
        <w:br/>
        <w:t xml:space="preserve">        if(userId == null || userId == "") {</w:t>
        <w:br/>
        <w:br/>
        <w:tab/>
        <w:tab/>
        <w:t xml:space="preserve">    pop_login_show("jumpAssessSub()");</w:t>
        <w:br/>
        <w:br/>
        <w:tab/>
        <w:tab/>
        <w:t>}else{</w:t>
        <w:br/>
        <w:br/>
        <w:tab/>
        <w:tab/>
        <w:tab/>
        <w:t>if(organId == "COMPANY"||logName == "ssme"){</w:t>
        <w:br/>
        <w:br/>
        <w:tab/>
        <w:t xml:space="preserve">    </w:t>
        <w:tab/>
        <w:tab/>
        <w:t>location.href = "/public/assess!businessEnvirAssess.do";</w:t>
        <w:br/>
        <w:br/>
        <w:tab/>
        <w:t xml:space="preserve">    </w:t>
        <w:tab/>
        <w:t>}else {</w:t>
        <w:br/>
        <w:br/>
        <w:tab/>
        <w:tab/>
        <w:tab/>
        <w:tab/>
        <w:t>jAlert("发展环境评估功能仅向企业用户开放&lt;br&gt;请在买家中心中关联企业");</w:t>
        <w:br/>
        <w:br/>
        <w:tab/>
        <w:tab/>
        <w:tab/>
        <w:t>}</w:t>
        <w:br/>
        <w:br/>
        <w:tab/>
        <w:tab/>
        <w:t>}</w:t>
        <w:br/>
        <w:br/>
        <w:t xml:space="preserve">    }</w:t>
        <w:br/>
        <w:br/>
        <w:t xml:space="preserve">     /* 必须登陆才能进入诉求     */</w:t>
        <w:br/>
        <w:br/>
        <w:t xml:space="preserve">    function JumpAppealAssess() {</w:t>
        <w:br/>
        <w:br/>
        <w:t xml:space="preserve">        if(userId == null || userId == "") {</w:t>
        <w:br/>
        <w:br/>
        <w:tab/>
        <w:tab/>
        <w:t xml:space="preserve">    //pop_login_show("jumpAppeal()"); ?backUrl=/buyer/appeal!appealmanage.do</w:t>
        <w:br/>
        <w:br/>
        <w:tab/>
        <w:tab/>
        <w:t xml:space="preserve">    location.href = "/public/assLogin!jumpZwdtLogin.do";</w:t>
        <w:br/>
        <w:br/>
        <w:tab/>
        <w:tab/>
        <w:t>}else{</w:t>
        <w:br/>
        <w:br/>
        <w:tab/>
        <w:tab/>
        <w:tab/>
        <w:t>if(organId == "COMPANY"||logName == "ssme"){</w:t>
        <w:br/>
        <w:br/>
        <w:tab/>
        <w:t xml:space="preserve">    </w:t>
        <w:tab/>
        <w:tab/>
        <w:t>location.href = "/buyer/appeal!appealmanage.do";</w:t>
        <w:br/>
        <w:br/>
        <w:tab/>
        <w:t xml:space="preserve">    </w:t>
        <w:tab/>
        <w:t>}else {</w:t>
        <w:br/>
        <w:br/>
        <w:tab/>
        <w:tab/>
        <w:tab/>
        <w:tab/>
        <w:t>jAlert("诉求反映仅向企业用户开放");</w:t>
        <w:br/>
        <w:br/>
        <w:tab/>
        <w:tab/>
        <w:tab/>
        <w:t>}</w:t>
        <w:br/>
        <w:br/>
        <w:tab/>
        <w:tab/>
        <w:t>}</w:t>
        <w:br/>
        <w:br/>
        <w:t xml:space="preserve">    }</w:t>
        <w:br/>
        <w:br/>
        <w:t xml:space="preserve">     </w:t>
        <w:br/>
        <w:br/>
        <w:t xml:space="preserve">    function JumpOnlineApply() {</w:t>
        <w:br/>
        <w:br/>
        <w:t xml:space="preserve">    </w:t>
        <w:tab/>
        <w:t>/*var day1 = new Date();</w:t>
        <w:br/>
        <w:br/>
        <w:t xml:space="preserve">    </w:t>
        <w:tab/>
        <w:t>var currDate = ""+day1.getFullYear() ;//+ (day1.getMonth()+1) + day1.getDate()+day1.getHours();</w:t>
        <w:br/>
        <w:br/>
        <w:t xml:space="preserve">    </w:t>
        <w:tab/>
        <w:t>onlineCurrDate = parseInt(currDate);</w:t>
        <w:br/>
        <w:br/>
        <w:t xml:space="preserve">    </w:t>
        <w:tab/>
        <w:t>if(onlineCurrDate&gt;=2022){</w:t>
        <w:br/>
        <w:br/>
        <w:tab/>
        <w:tab/>
        <w:tab/>
        <w:t>jAlert("2021年上海市“专精特新”企业申报已截止，如有疑问请咨询：64221815 肖老师,64225228 于老师");</w:t>
        <w:br/>
        <w:br/>
        <w:tab/>
        <w:tab/>
        <w:t>}else{*/</w:t>
        <w:br/>
        <w:br/>
        <w:tab/>
        <w:t xml:space="preserve">        if(userId == null || userId == "") {</w:t>
        <w:br/>
        <w:br/>
        <w:tab/>
        <w:tab/>
        <w:tab/>
        <w:t xml:space="preserve">   // pop_login_show("jumpOnlineApplySub()");</w:t>
        <w:br/>
        <w:br/>
        <w:tab/>
        <w:t xml:space="preserve">        </w:t>
        <w:tab/>
        <w:t>location.href = "/public/assLogin!jumpZwdtLogin.do?backUrl=/buyer/online!onlineApplyOrgRef.do";</w:t>
        <w:br/>
        <w:br/>
        <w:tab/>
        <w:tab/>
        <w:tab/>
        <w:t>}else{</w:t>
        <w:br/>
        <w:br/>
        <w:tab/>
        <w:tab/>
        <w:t xml:space="preserve">    </w:t>
        <w:tab/>
        <w:t>if(organId == "PERSON" || organId == "COMPANY"||logName == "ssme"){</w:t>
        <w:br/>
        <w:br/>
        <w:tab/>
        <w:tab/>
        <w:t xml:space="preserve">    </w:t>
        <w:tab/>
        <w:tab/>
        <w:t>location.href = "/buyer/online!onlineApplyOrgRef.do";</w:t>
        <w:br/>
        <w:br/>
        <w:tab/>
        <w:tab/>
        <w:t xml:space="preserve">    </w:t>
        <w:tab/>
        <w:t>}else {</w:t>
        <w:br/>
        <w:br/>
        <w:tab/>
        <w:tab/>
        <w:tab/>
        <w:tab/>
        <w:tab/>
        <w:t>jAlert("网上申报仅向企业和个人用户开放");</w:t>
        <w:br/>
        <w:br/>
        <w:tab/>
        <w:tab/>
        <w:tab/>
        <w:tab/>
        <w:t>}</w:t>
        <w:br/>
        <w:br/>
        <w:tab/>
        <w:tab/>
        <w:tab/>
        <w:t>}</w:t>
        <w:br/>
        <w:br/>
        <w:tab/>
        <w:tab/>
        <w:t>//}</w:t>
        <w:br/>
        <w:br/>
        <w:t xml:space="preserve">    }</w:t>
        <w:br/>
        <w:br/>
        <w:t xml:space="preserve">    </w:t>
        <w:br/>
        <w:br/>
        <w:t xml:space="preserve">    function jumpOnlineApplySub(data){</w:t>
        <w:br/>
        <w:br/>
        <w:t xml:space="preserve">    </w:t>
        <w:tab/>
        <w:t>$.ajax({</w:t>
        <w:br/>
        <w:br/>
        <w:tab/>
        <w:t xml:space="preserve">        type : "get",</w:t>
        <w:br/>
        <w:br/>
        <w:tab/>
        <w:t xml:space="preserve">        async:false,</w:t>
        <w:br/>
        <w:br/>
        <w:tab/>
        <w:t xml:space="preserve">        url : "/check_log.jsp",</w:t>
        <w:br/>
        <w:br/>
        <w:tab/>
        <w:t xml:space="preserve">        dataType : "jsonp",</w:t>
        <w:br/>
        <w:br/>
        <w:tab/>
        <w:t xml:space="preserve">        jsonp: "callback",</w:t>
        <w:br/>
        <w:br/>
        <w:tab/>
        <w:t xml:space="preserve">        jsonpCallback:"jsonpCallback",</w:t>
        <w:br/>
        <w:br/>
        <w:tab/>
        <w:t xml:space="preserve">        success : function(date){</w:t>
        <w:br/>
        <w:br/>
        <w:tab/>
        <w:t xml:space="preserve">            var userType = date.userType;</w:t>
        <w:br/>
        <w:br/>
        <w:tab/>
        <w:t xml:space="preserve">            if ('COMPANY'== userType || 'ssme'==date.logName || 'PERSON' == userType ) {</w:t>
        <w:br/>
        <w:br/>
        <w:tab/>
        <w:t xml:space="preserve">            </w:t>
        <w:tab/>
        <w:t>location.href = "/buyer/online!onlineApplyOrgRef.do";</w:t>
        <w:br/>
        <w:br/>
        <w:tab/>
        <w:t xml:space="preserve">            } else {</w:t>
        <w:br/>
        <w:br/>
        <w:tab/>
        <w:tab/>
        <w:tab/>
        <w:tab/>
        <w:tab/>
        <w:t>jAlert("网上申报仅向企业和个人用户开放",function(){</w:t>
        <w:br/>
        <w:br/>
        <w:tab/>
        <w:tab/>
        <w:tab/>
        <w:tab/>
        <w:tab/>
        <w:tab/>
        <w:t>location.reload();</w:t>
        <w:br/>
        <w:br/>
        <w:tab/>
        <w:tab/>
        <w:tab/>
        <w:tab/>
        <w:tab/>
        <w:t>});</w:t>
        <w:br/>
        <w:br/>
        <w:tab/>
        <w:tab/>
        <w:tab/>
        <w:tab/>
        <w:t>}</w:t>
        <w:br/>
        <w:br/>
        <w:tab/>
        <w:t xml:space="preserve">        }</w:t>
        <w:br/>
        <w:br/>
        <w:tab/>
        <w:t xml:space="preserve">    });</w:t>
        <w:br/>
        <w:br/>
        <w:t xml:space="preserve">    }</w:t>
        <w:br/>
        <w:br/>
        <w:t xml:space="preserve">    </w:t>
        <w:br/>
        <w:br/>
        <w:t xml:space="preserve">    function jumpAssessSub(data){</w:t>
        <w:br/>
        <w:br/>
        <w:tab/>
        <w:tab/>
        <w:t>$.ajax({</w:t>
        <w:br/>
        <w:br/>
        <w:tab/>
        <w:tab/>
        <w:tab/>
        <w:t>url: "/public/assess!catchUserType.do",</w:t>
        <w:br/>
        <w:br/>
        <w:tab/>
        <w:t xml:space="preserve">        type: "POST",</w:t>
        <w:br/>
        <w:br/>
        <w:tab/>
        <w:t xml:space="preserve">        dataType: "json",</w:t>
        <w:br/>
        <w:br/>
        <w:tab/>
        <w:t xml:space="preserve">        data : data,</w:t>
        <w:br/>
        <w:br/>
        <w:tab/>
        <w:t xml:space="preserve">        success: function (result, textStatus, jqXHR) {</w:t>
        <w:br/>
        <w:br/>
        <w:tab/>
        <w:t xml:space="preserve">        </w:t>
        <w:tab/>
        <w:t>//alert(result.msg);</w:t>
        <w:br/>
        <w:br/>
        <w:t xml:space="preserve">                if(result.msg == "COMPANY"||logName == "ssme"){</w:t>
        <w:br/>
        <w:br/>
        <w:t xml:space="preserve">                </w:t>
        <w:tab/>
        <w:t>//alert(1212);</w:t>
        <w:br/>
        <w:br/>
        <w:t xml:space="preserve">            </w:t>
        <w:tab/>
        <w:tab/>
        <w:t>location.href = "/public/assess!businessEnvirAssess.do";</w:t>
        <w:br/>
        <w:br/>
        <w:t xml:space="preserve">            </w:t>
        <w:tab/>
        <w:t>}else {</w:t>
        <w:br/>
        <w:br/>
        <w:tab/>
        <w:tab/>
        <w:tab/>
        <w:tab/>
        <w:tab/>
        <w:t>jAlert("发展环境评估功能仅向企业用户开放&lt;br&gt;请在买家中心中关联企业",function(){</w:t>
        <w:br/>
        <w:br/>
        <w:tab/>
        <w:tab/>
        <w:tab/>
        <w:tab/>
        <w:tab/>
        <w:tab/>
        <w:t>location.reload();</w:t>
        <w:br/>
        <w:br/>
        <w:tab/>
        <w:tab/>
        <w:tab/>
        <w:tab/>
        <w:tab/>
        <w:t>});</w:t>
        <w:br/>
        <w:br/>
        <w:t xml:space="preserve">        </w:t>
        <w:tab/>
        <w:tab/>
        <w:t>}</w:t>
        <w:br/>
        <w:br/>
        <w:tab/>
        <w:t xml:space="preserve">        }</w:t>
        <w:br/>
        <w:br/>
        <w:tab/>
        <w:tab/>
        <w:t>});</w:t>
        <w:br/>
        <w:br/>
        <w:t xml:space="preserve">    }</w:t>
        <w:br/>
        <w:br/>
        <w:t xml:space="preserve">    </w:t>
        <w:br/>
        <w:br/>
        <w:t xml:space="preserve">    function jumpAppeal(data){</w:t>
        <w:br/>
        <w:br/>
        <w:t xml:space="preserve">         $.ajax({</w:t>
        <w:br/>
        <w:br/>
        <w:tab/>
        <w:tab/>
        <w:tab/>
        <w:t>url: "/public/assess!catchUserType.do",</w:t>
        <w:br/>
        <w:br/>
        <w:tab/>
        <w:t xml:space="preserve">        type: "POST",</w:t>
        <w:br/>
        <w:br/>
        <w:tab/>
        <w:t xml:space="preserve">        dataType: "json",</w:t>
        <w:br/>
        <w:br/>
        <w:tab/>
        <w:t xml:space="preserve">        data : data,</w:t>
        <w:br/>
        <w:br/>
        <w:tab/>
        <w:t xml:space="preserve">        success: function (result, textStatus, jqXHR) {</w:t>
        <w:br/>
        <w:br/>
        <w:t xml:space="preserve">                if(result.msg == "PERSON" || result.msg == "COMPANY"||logName == "ssme"){</w:t>
        <w:br/>
        <w:br/>
        <w:t xml:space="preserve">                location.href = "/buyer/appeal!appealmanage.do";</w:t>
        <w:br/>
        <w:br/>
        <w:t xml:space="preserve">            </w:t>
        <w:tab/>
        <w:t>}else {</w:t>
        <w:br/>
        <w:br/>
        <w:tab/>
        <w:tab/>
        <w:tab/>
        <w:tab/>
        <w:tab/>
        <w:t>jAlert("诉求反映仅向企业用户开放",function(){</w:t>
        <w:br/>
        <w:br/>
        <w:tab/>
        <w:tab/>
        <w:tab/>
        <w:tab/>
        <w:tab/>
        <w:tab/>
        <w:t>location.reload();</w:t>
        <w:br/>
        <w:br/>
        <w:tab/>
        <w:tab/>
        <w:tab/>
        <w:tab/>
        <w:tab/>
        <w:t>});</w:t>
        <w:br/>
        <w:br/>
        <w:t xml:space="preserve">        </w:t>
        <w:tab/>
        <w:tab/>
        <w:t>}</w:t>
        <w:br/>
        <w:br/>
        <w:tab/>
        <w:t xml:space="preserve">        }</w:t>
        <w:br/>
        <w:br/>
        <w:tab/>
        <w:tab/>
        <w:t xml:space="preserve">});    </w:t>
        <w:tab/>
        <w:br/>
        <w:br/>
        <w:t xml:space="preserve">    }</w:t>
        <w:br/>
        <w:br/>
        <w:t xml:space="preserve">    </w:t>
        <w:br/>
        <w:br/>
        <w:t xml:space="preserve">    function JumpOmAssess() {</w:t>
        <w:br/>
        <w:br/>
        <w:t xml:space="preserve">    </w:t>
        <w:tab/>
        <w:t>var url = "http://hdpt.ssme.gov.cn/";</w:t>
        <w:br/>
        <w:br/>
        <w:tab/>
        <w:tab/>
        <w:t>window.open(url);</w:t>
        <w:br/>
        <w:br/>
        <w:t xml:space="preserve">    }</w:t>
        <w:br/>
        <w:br/>
        <w:t xml:space="preserve">    </w:t>
        <w:br/>
        <w:br/>
        <w:t xml:space="preserve">    function jumpOmLogin(){</w:t>
        <w:br/>
        <w:br/>
        <w:t xml:space="preserve">    </w:t>
        <w:tab/>
        <w:t>/* jAlert("因填报内容更新，即日起进行系统升级，暂停中小企业运行监测报送。升级工作预计于12月中旬完成，请各级管理员及填报员待系统重新上线后继续开展此项工作，感谢配合！");  */</w:t>
        <w:br/>
        <w:br/>
        <w:t xml:space="preserve">    </w:t>
        <w:tab/>
        <w:t xml:space="preserve"> if(userId == null || userId == "") {</w:t>
        <w:br/>
        <w:br/>
        <w:tab/>
        <w:tab/>
        <w:t xml:space="preserve">    //pop_login_show("jumpOmOrgnList()");</w:t>
        <w:br/>
        <w:br/>
        <w:t xml:space="preserve">    </w:t>
        <w:tab/>
        <w:tab/>
        <w:t xml:space="preserve"> location.href = "/public/assLogin!jumpZwdtLogin.do?backUrl=/public/om!orgnList.do";</w:t>
        <w:br/>
        <w:br/>
        <w:tab/>
        <w:tab/>
        <w:t>}else{</w:t>
        <w:br/>
        <w:br/>
        <w:tab/>
        <w:t xml:space="preserve">    </w:t>
        <w:tab/>
        <w:t>if(organId == "COMPANY"||logName == "ssme"){</w:t>
        <w:br/>
        <w:br/>
        <w:tab/>
        <w:t xml:space="preserve">    </w:t>
        <w:tab/>
        <w:tab/>
        <w:t>location.href = "/public/om!orgnList.do";</w:t>
        <w:br/>
        <w:br/>
        <w:tab/>
        <w:t xml:space="preserve">    </w:t>
        <w:tab/>
        <w:t>} else if(organId == "PERSON"){</w:t>
        <w:br/>
        <w:br/>
        <w:tab/>
        <w:t xml:space="preserve">    </w:t>
        <w:tab/>
        <w:tab/>
        <w:t>jConfirm("运行监测仅向企业用户开放&lt;br/&gt;请在买家中心中关联企业，点击“确定”跳转到关联页面",function(flag){</w:t>
        <w:br/>
        <w:br/>
        <w:t xml:space="preserve">        </w:t>
        <w:tab/>
        <w:tab/>
        <w:tab/>
        <w:t>if(flag) {</w:t>
        <w:br/>
        <w:br/>
        <w:tab/>
        <w:t xml:space="preserve">            </w:t>
        <w:tab/>
        <w:tab/>
        <w:t>location.href = "/buyer/account!orgnList.do";</w:t>
        <w:br/>
        <w:br/>
        <w:t xml:space="preserve">        </w:t>
        <w:tab/>
        <w:tab/>
        <w:tab/>
        <w:t>} else {</w:t>
        <w:br/>
        <w:br/>
        <w:tab/>
        <w:tab/>
        <w:tab/>
        <w:tab/>
        <w:tab/>
        <w:tab/>
        <w:t>location.reload();</w:t>
        <w:br/>
        <w:br/>
        <w:t xml:space="preserve">        </w:t>
        <w:tab/>
        <w:tab/>
        <w:tab/>
        <w:t>}</w:t>
        <w:br/>
        <w:br/>
        <w:tab/>
        <w:tab/>
        <w:tab/>
        <w:tab/>
        <w:t>});</w:t>
        <w:br/>
        <w:br/>
        <w:tab/>
        <w:tab/>
        <w:tab/>
        <w:t>} else {</w:t>
        <w:br/>
        <w:br/>
        <w:tab/>
        <w:tab/>
        <w:tab/>
        <w:tab/>
        <w:t>jAlert("运行监测仅向企业用户开放&lt;br/&gt;请在买家中心中关联企业",function(){</w:t>
        <w:br/>
        <w:br/>
        <w:tab/>
        <w:tab/>
        <w:tab/>
        <w:tab/>
        <w:tab/>
        <w:t>location.reload();</w:t>
        <w:br/>
        <w:br/>
        <w:tab/>
        <w:tab/>
        <w:tab/>
        <w:tab/>
        <w:t>});</w:t>
        <w:br/>
        <w:br/>
        <w:tab/>
        <w:tab/>
        <w:tab/>
        <w:t>}</w:t>
        <w:br/>
        <w:br/>
        <w:tab/>
        <w:tab/>
        <w:t>}</w:t>
        <w:br/>
        <w:br/>
        <w:t xml:space="preserve">    }</w:t>
        <w:br/>
        <w:br/>
        <w:t xml:space="preserve">    </w:t>
        <w:br/>
        <w:br/>
        <w:t xml:space="preserve">    function jumpOmOrgnList(){</w:t>
        <w:br/>
        <w:br/>
        <w:t xml:space="preserve">    </w:t>
        <w:tab/>
        <w:t>$.ajax({</w:t>
        <w:br/>
        <w:br/>
        <w:tab/>
        <w:t xml:space="preserve">        type : "get",</w:t>
        <w:br/>
        <w:br/>
        <w:tab/>
        <w:t xml:space="preserve">        async:false,</w:t>
        <w:br/>
        <w:br/>
        <w:tab/>
        <w:t xml:space="preserve">        url : "/check_log.jsp",</w:t>
        <w:br/>
        <w:br/>
        <w:tab/>
        <w:t xml:space="preserve">        dataType : "jsonp",</w:t>
        <w:br/>
        <w:br/>
        <w:tab/>
        <w:t xml:space="preserve">        jsonp: "callback",</w:t>
        <w:br/>
        <w:br/>
        <w:tab/>
        <w:t xml:space="preserve">        jsonpCallback:"jsonpCallback",</w:t>
        <w:br/>
        <w:br/>
        <w:tab/>
        <w:t xml:space="preserve">        success : function(date){</w:t>
        <w:br/>
        <w:br/>
        <w:tab/>
        <w:t xml:space="preserve">            var userType = date.userType;</w:t>
        <w:br/>
        <w:br/>
        <w:tab/>
        <w:t xml:space="preserve">            if ('COMPANY'== userType || 'ssme'==date.logName) {</w:t>
        <w:br/>
        <w:br/>
        <w:tab/>
        <w:t xml:space="preserve">            </w:t>
        <w:tab/>
        <w:t>location.href = "/public/om!orgnList.do";</w:t>
        <w:br/>
        <w:br/>
        <w:tab/>
        <w:t xml:space="preserve">            } else if(userType == "PERSON"){</w:t>
        <w:br/>
        <w:br/>
        <w:tab/>
        <w:tab/>
        <w:t xml:space="preserve">    </w:t>
        <w:tab/>
        <w:tab/>
        <w:t>jConfirm("运行监测仅向企业用户开放&lt;br/&gt;请在买家中心中关联企业，点击“确定”跳转到关联页面",function(flag){</w:t>
        <w:br/>
        <w:br/>
        <w:tab/>
        <w:t xml:space="preserve">        </w:t>
        <w:tab/>
        <w:tab/>
        <w:tab/>
        <w:t>if(flag) {</w:t>
        <w:br/>
        <w:br/>
        <w:tab/>
        <w:tab/>
        <w:t xml:space="preserve">            </w:t>
        <w:tab/>
        <w:tab/>
        <w:t>location.href = "/buyer/account!orgnList.do";</w:t>
        <w:br/>
        <w:br/>
        <w:tab/>
        <w:t xml:space="preserve">        </w:t>
        <w:tab/>
        <w:tab/>
        <w:tab/>
        <w:t>} else {</w:t>
        <w:br/>
        <w:br/>
        <w:tab/>
        <w:tab/>
        <w:tab/>
        <w:tab/>
        <w:tab/>
        <w:tab/>
        <w:tab/>
        <w:t>location.reload();</w:t>
        <w:br/>
        <w:br/>
        <w:tab/>
        <w:t xml:space="preserve">        </w:t>
        <w:tab/>
        <w:tab/>
        <w:tab/>
        <w:t>}</w:t>
        <w:br/>
        <w:br/>
        <w:tab/>
        <w:tab/>
        <w:tab/>
        <w:tab/>
        <w:tab/>
        <w:t>});</w:t>
        <w:br/>
        <w:br/>
        <w:tab/>
        <w:tab/>
        <w:tab/>
        <w:tab/>
        <w:t>} else {</w:t>
        <w:br/>
        <w:br/>
        <w:tab/>
        <w:tab/>
        <w:tab/>
        <w:tab/>
        <w:tab/>
        <w:t>jAlert("运行监测仅向企业用户开放&lt;br/&gt;请在买家中心中关联企业",function(){</w:t>
        <w:br/>
        <w:br/>
        <w:tab/>
        <w:tab/>
        <w:tab/>
        <w:tab/>
        <w:tab/>
        <w:tab/>
        <w:t>location.reload();</w:t>
        <w:br/>
        <w:br/>
        <w:tab/>
        <w:tab/>
        <w:tab/>
        <w:tab/>
        <w:tab/>
        <w:t>});</w:t>
        <w:br/>
        <w:br/>
        <w:tab/>
        <w:tab/>
        <w:tab/>
        <w:tab/>
        <w:t>}</w:t>
        <w:br/>
        <w:br/>
        <w:tab/>
        <w:t xml:space="preserve">        }</w:t>
        <w:br/>
        <w:br/>
        <w:tab/>
        <w:t xml:space="preserve">    });</w:t>
        <w:br/>
        <w:br/>
        <w:t xml:space="preserve">    }</w:t>
        <w:br/>
        <w:br/>
        <w:t xml:space="preserve">    </w:t>
        <w:br/>
        <w:br/>
        <w:t xml:space="preserve">    $(".sv_float p a").bind("click",function(event){</w:t>
        <w:br/>
        <w:br/>
        <w:tab/>
        <w:tab/>
        <w:t>$("#sort").val("");</w:t>
        <w:br/>
        <w:br/>
        <w:tab/>
        <w:tab/>
        <w:t>$("input[name='pageNo']").val(1);</w:t>
        <w:br/>
        <w:br/>
        <w:t xml:space="preserve">    </w:t>
        <w:tab/>
        <w:t>var obj = $(".s_list .cur");</w:t>
        <w:br/>
        <w:br/>
        <w:t xml:space="preserve">    </w:t>
        <w:tab/>
        <w:t>$("#searchForm").attr("action",$(obj).data("action"));</w:t>
        <w:br/>
        <w:br/>
        <w:t xml:space="preserve">    </w:t>
        <w:tab/>
        <w:t>$("#searchForm").submit();</w:t>
        <w:br/>
        <w:br/>
        <w:t xml:space="preserve">    </w:t>
        <w:tab/>
        <w:t>event.stopPropagation();</w:t>
        <w:br/>
        <w:br/>
        <w:t xml:space="preserve">    });</w:t>
        <w:br/>
        <w:br/>
        <w:t xml:space="preserve">    </w:t>
        <w:br/>
        <w:br/>
        <w:t xml:space="preserve">    function jumpEffectAssess() {</w:t>
        <w:br/>
        <w:br/>
        <w:t xml:space="preserve">        if(userId == null || userId == "") {</w:t>
        <w:br/>
        <w:br/>
        <w:tab/>
        <w:tab/>
        <w:t xml:space="preserve">    pop_login_show("jumpEffectAssessSub()");</w:t>
        <w:br/>
        <w:br/>
        <w:tab/>
        <w:tab/>
        <w:t>}else{</w:t>
        <w:br/>
        <w:br/>
        <w:tab/>
        <w:tab/>
        <w:tab/>
        <w:t>if(organId == "COMPANY"||logName == "ssme"){</w:t>
        <w:br/>
        <w:br/>
        <w:tab/>
        <w:t xml:space="preserve">    </w:t>
        <w:tab/>
        <w:tab/>
        <w:t>location.href = "/public/assess!policyEffectAssess.do";</w:t>
        <w:br/>
        <w:br/>
        <w:tab/>
        <w:t xml:space="preserve">    </w:t>
        <w:tab/>
        <w:t>}else {</w:t>
        <w:br/>
        <w:br/>
        <w:tab/>
        <w:tab/>
        <w:tab/>
        <w:tab/>
        <w:t>jAlert("发展环境评估功能仅向企业用户开放&lt;br&gt;请在买家中心中关联企业");</w:t>
        <w:br/>
        <w:br/>
        <w:tab/>
        <w:tab/>
        <w:tab/>
        <w:t>}</w:t>
        <w:br/>
        <w:br/>
        <w:tab/>
        <w:tab/>
        <w:t>}</w:t>
        <w:br/>
        <w:br/>
        <w:t xml:space="preserve">    }</w:t>
        <w:br/>
        <w:br/>
        <w:t xml:space="preserve">    </w:t>
        <w:br/>
        <w:br/>
        <w:t xml:space="preserve">    function jumpEffectAssessSub(data){</w:t>
        <w:br/>
        <w:br/>
        <w:t xml:space="preserve">    </w:t>
        <w:tab/>
        <w:t>$.ajax({</w:t>
        <w:br/>
        <w:br/>
        <w:tab/>
        <w:tab/>
        <w:tab/>
        <w:t>url: "/public/assess!catchUserType.do",</w:t>
        <w:br/>
        <w:br/>
        <w:tab/>
        <w:t xml:space="preserve">        type: "POST",</w:t>
        <w:br/>
        <w:br/>
        <w:tab/>
        <w:t xml:space="preserve">        dataType: "json",</w:t>
        <w:br/>
        <w:br/>
        <w:tab/>
        <w:t xml:space="preserve">        data : data,</w:t>
        <w:br/>
        <w:br/>
        <w:tab/>
        <w:t xml:space="preserve">        success: function (result, textStatus, jqXHR) {</w:t>
        <w:br/>
        <w:br/>
        <w:tab/>
        <w:t xml:space="preserve">        </w:t>
        <w:tab/>
        <w:t>//alert(result.msg);</w:t>
        <w:br/>
        <w:br/>
        <w:t xml:space="preserve">                if(result.msg == "COMPANY"||logName == "ssme"){</w:t>
        <w:br/>
        <w:br/>
        <w:t xml:space="preserve">                </w:t>
        <w:tab/>
        <w:t>//alert(1212);</w:t>
        <w:br/>
        <w:br/>
        <w:t xml:space="preserve">            </w:t>
        <w:tab/>
        <w:tab/>
        <w:t>location.href = "/public/assess!policyEffectAssess.do";</w:t>
        <w:br/>
        <w:br/>
        <w:t xml:space="preserve">            </w:t>
        <w:tab/>
        <w:t>}else {</w:t>
        <w:br/>
        <w:br/>
        <w:tab/>
        <w:tab/>
        <w:tab/>
        <w:tab/>
        <w:tab/>
        <w:t>jAlert("发展环境评估功能仅向企业用户开放&lt;br&gt;请在买家中心中关联企业",function(){</w:t>
        <w:br/>
        <w:br/>
        <w:tab/>
        <w:tab/>
        <w:tab/>
        <w:tab/>
        <w:tab/>
        <w:tab/>
        <w:t>location.reload();</w:t>
        <w:br/>
        <w:br/>
        <w:tab/>
        <w:tab/>
        <w:tab/>
        <w:tab/>
        <w:tab/>
        <w:t>});</w:t>
        <w:br/>
        <w:br/>
        <w:t xml:space="preserve">        </w:t>
        <w:tab/>
        <w:tab/>
        <w:t>}</w:t>
        <w:br/>
        <w:br/>
        <w:tab/>
        <w:t xml:space="preserve">        }</w:t>
        <w:br/>
        <w:br/>
        <w:tab/>
        <w:tab/>
        <w:t>});</w:t>
        <w:br/>
        <w:br/>
        <w:t xml:space="preserve">    }</w:t>
        <w:br/>
        <w:br/>
        <w:t xml:space="preserve">    function fnUser3CheckLogin(systemuser_id){</w:t>
        <w:br/>
        <w:br/>
        <w:t xml:space="preserve">    </w:t>
        <w:tab/>
        <w:t>if(userId == null || userId == "") {</w:t>
        <w:br/>
        <w:br/>
        <w:t xml:space="preserve">    </w:t>
        <w:tab/>
        <w:t xml:space="preserve">    pop_login_show("fnOrgnList('"+systemuser_id+"')");</w:t>
        <w:br/>
        <w:br/>
        <w:t xml:space="preserve">    </w:t>
        <w:tab/>
        <w:t>}else{</w:t>
        <w:br/>
        <w:br/>
        <w:t xml:space="preserve">    </w:t>
        <w:tab/>
        <w:tab/>
        <w:t>fnOrgnList(systemuser_id);</w:t>
        <w:br/>
        <w:br/>
        <w:t xml:space="preserve">    </w:t>
        <w:tab/>
        <w:t>}</w:t>
        <w:br/>
        <w:br/>
        <w:t xml:space="preserve">    }</w:t>
        <w:br/>
        <w:br/>
        <w:br/>
        <w:br/>
        <w:t xml:space="preserve">    function fnOrgnList(systemuser_id){</w:t>
        <w:br/>
        <w:br/>
        <w:t xml:space="preserve">    </w:t>
        <w:tab/>
        <w:t>$.ajax({</w:t>
        <w:br/>
        <w:br/>
        <w:t xml:space="preserve">    </w:t>
        <w:tab/>
        <w:tab/>
        <w:t>url: "public/sso!getLoginUserType.do",</w:t>
        <w:br/>
        <w:br/>
        <w:t xml:space="preserve">    </w:t>
        <w:tab/>
        <w:tab/>
        <w:t>type: "post",</w:t>
        <w:br/>
        <w:br/>
        <w:t xml:space="preserve">    </w:t>
        <w:tab/>
        <w:tab/>
        <w:t>async: false,</w:t>
        <w:br/>
        <w:br/>
        <w:t xml:space="preserve">    </w:t>
        <w:tab/>
        <w:tab/>
        <w:t>data: null,</w:t>
        <w:br/>
        <w:br/>
        <w:t xml:space="preserve">    </w:t>
        <w:tab/>
        <w:tab/>
        <w:t>success:function(json) {</w:t>
        <w:br/>
        <w:br/>
        <w:t xml:space="preserve">    </w:t>
        <w:tab/>
        <w:tab/>
        <w:tab/>
        <w:t>json = eval("("+ json+ ")");</w:t>
        <w:br/>
        <w:br/>
        <w:t xml:space="preserve">    </w:t>
        <w:tab/>
        <w:tab/>
        <w:tab/>
        <w:t>if(json.success){</w:t>
        <w:br/>
        <w:br/>
        <w:t xml:space="preserve">    </w:t>
        <w:tab/>
        <w:tab/>
        <w:tab/>
        <w:tab/>
        <w:t>checkUserType(systemuser_id,json.msg);</w:t>
        <w:br/>
        <w:br/>
        <w:t xml:space="preserve">    </w:t>
        <w:tab/>
        <w:tab/>
        <w:tab/>
        <w:t>}else{</w:t>
        <w:br/>
        <w:br/>
        <w:t xml:space="preserve">    </w:t>
        <w:tab/>
        <w:tab/>
        <w:tab/>
        <w:tab/>
        <w:t>jAlert(json.msg);</w:t>
        <w:br/>
        <w:br/>
        <w:t xml:space="preserve">    </w:t>
        <w:tab/>
        <w:tab/>
        <w:tab/>
        <w:t>}</w:t>
        <w:br/>
        <w:br/>
        <w:t xml:space="preserve">    </w:t>
        <w:tab/>
        <w:tab/>
        <w:t>},</w:t>
        <w:br/>
        <w:br/>
        <w:t xml:space="preserve">    </w:t>
        <w:tab/>
        <w:tab/>
        <w:t>error: function(){</w:t>
        <w:br/>
        <w:br/>
        <w:t xml:space="preserve">               jAlert("服务器繁忙，请稍后再试！");</w:t>
        <w:br/>
        <w:br/>
        <w:t xml:space="preserve">            }   </w:t>
        <w:br/>
        <w:br/>
        <w:t xml:space="preserve">    </w:t>
        <w:tab/>
        <w:t>});</w:t>
        <w:br/>
        <w:br/>
        <w:t xml:space="preserve">    }</w:t>
        <w:br/>
        <w:br/>
        <w:t xml:space="preserve">    function fnOtherSys(key){</w:t>
        <w:br/>
        <w:br/>
        <w:t xml:space="preserve">    </w:t>
        <w:tab/>
        <w:t>var sBaseUrl = '/';</w:t>
        <w:br/>
        <w:br/>
        <w:t xml:space="preserve">    </w:t>
        <w:tab/>
        <w:t>var aSysUrl = {</w:t>
        <w:br/>
        <w:br/>
        <w:tab/>
        <w:tab/>
        <w:tab/>
        <w:tab/>
        <w:t>"wszc":sBaseUrl+"public/assLogin!redirect2zwdt.do?backUrl=http://zwdt.sh.gov.cn/zwdtSW/bsfw/legalWork.do%3FitemType=sp%26orgType=SHGSSH", //网上注册</w:t>
        <w:br/>
        <w:br/>
        <w:t xml:space="preserve">    </w:t>
        <w:tab/>
        <w:tab/>
        <w:tab/>
        <w:t>"yfpt":"http://www.sgst.cn/", //研发平台</w:t>
        <w:br/>
        <w:br/>
        <w:t xml:space="preserve">    </w:t>
        <w:tab/>
        <w:tab/>
        <w:tab/>
        <w:t>"kjcxqsq":"http://cxq.stcsm.sh.gov.cn/", //科技创新劵申请</w:t>
        <w:br/>
        <w:br/>
        <w:t xml:space="preserve">    </w:t>
        <w:tab/>
        <w:tab/>
        <w:tab/>
        <w:t>"yqsbgx":"http://www.qwings.cn/public/search.do?search_channel=search_channel_instr&amp;search_flag=instr", //仪器设备共享</w:t>
        <w:br/>
        <w:br/>
        <w:t xml:space="preserve">    </w:t>
        <w:tab/>
        <w:tab/>
        <w:tab/>
        <w:t>"zlsq":"http://sipa.sh.gov.cn/", //专利申请</w:t>
        <w:br/>
        <w:br/>
        <w:t xml:space="preserve">    </w:t>
        <w:tab/>
        <w:tab/>
        <w:tab/>
        <w:t>"zfcg":"http://www.zfcg.sh.gov.cn/", //政府采购</w:t>
        <w:br/>
        <w:br/>
        <w:t xml:space="preserve">    </w:t>
        <w:tab/>
        <w:tab/>
        <w:tab/>
        <w:t>"ggzp":"https://jobs.rsj.sh.gov.cn/ggzp-shrs/index.html#/", //公共招聘</w:t>
        <w:br/>
        <w:br/>
        <w:t xml:space="preserve">    </w:t>
        <w:tab/>
        <w:tab/>
        <w:tab/>
        <w:t>"SHZXSMLTQYFW":"http://www.tpsha.com/", //商贸流通平台</w:t>
        <w:br/>
        <w:br/>
        <w:t xml:space="preserve">    </w:t>
        <w:tab/>
        <w:tab/>
        <w:tab/>
        <w:t>"smcxpt":"https://swcx.sww.sh.gov.cn/index.html", //商务诚信平台</w:t>
        <w:br/>
        <w:br/>
        <w:t xml:space="preserve">    </w:t>
        <w:tab/>
        <w:tab/>
        <w:tab/>
        <w:t>"gsnbgsxt":"http://fw.scjgj.sh.gov.cn/noticerpt/user/popup_login", //工商年报公示系统</w:t>
        <w:br/>
        <w:br/>
        <w:t xml:space="preserve">    </w:t>
        <w:tab/>
        <w:tab/>
        <w:tab/>
        <w:t>"lhcqjys":"https://www.suaee.com/", //联合产权交易所</w:t>
        <w:br/>
        <w:br/>
        <w:t xml:space="preserve">    </w:t>
        <w:tab/>
        <w:tab/>
        <w:tab/>
        <w:t>"scfwpt":"http://116.62.23.7:3061/#/app/index", //电源产业“双创”服务平台</w:t>
        <w:br/>
        <w:br/>
        <w:t xml:space="preserve">    </w:t>
        <w:tab/>
        <w:tab/>
        <w:tab/>
        <w:t>"SHSKJCXPT":"http://cxq.stcsm.gov.cn", //电源产业“双创”服务平台,</w:t>
        <w:br/>
        <w:br/>
        <w:t xml:space="preserve">    </w:t>
        <w:tab/>
        <w:tab/>
        <w:tab/>
        <w:t>"SHKJCXZYSJZX":"https://www.nice.org.cn/carrierPage/638c5d66e4b01d3a646fc645", //电源产业“双创”服务平台,</w:t>
        <w:br/>
        <w:br/>
        <w:t xml:space="preserve">    </w:t>
        <w:tab/>
        <w:tab/>
        <w:tab/>
        <w:t>"SHDXYQSSXXFW":"http://www.sstir.cn/instrument/more", //上海大型仪器设施信息服务数据库</w:t>
        <w:br/>
        <w:br/>
        <w:t xml:space="preserve">    </w:t>
        <w:tab/>
        <w:tab/>
        <w:tab/>
        <w:t>"zymyxd":"http://www.fta-x.com/#/zm-tariff-query/", //自由贸易协定优惠关税系统</w:t>
        <w:br/>
        <w:br/>
        <w:t xml:space="preserve">    </w:t>
        <w:tab/>
        <w:tab/>
        <w:tab/>
        <w:t>"qncxds":"/contest/youthInnovate!youthInnovateIndex.do", //青年创新大赛</w:t>
        <w:br/>
        <w:br/>
        <w:t xml:space="preserve">    </w:t>
        <w:tab/>
        <w:tab/>
        <w:tab/>
        <w:t>"tzcjpt":"http://invest.sheitc.sh.gov.cn/", //投资促进平台</w:t>
        <w:br/>
        <w:br/>
        <w:t xml:space="preserve">    </w:t>
        <w:tab/>
        <w:tab/>
        <w:tab/>
        <w:t>"tzsh":"http://www.investsh.org.cn/cn/index.htm" //投资上海</w:t>
        <w:br/>
        <w:br/>
        <w:t xml:space="preserve">    </w:t>
        <w:tab/>
        <w:t>};</w:t>
        <w:br/>
        <w:br/>
        <w:t xml:space="preserve">    </w:t>
        <w:tab/>
        <w:tab/>
        <w:t>jConfirm("您访问的链接即将离开“上海市企业服务云”门户网站，是否继续？",function(flag){</w:t>
        <w:br/>
        <w:br/>
        <w:t xml:space="preserve">    </w:t>
        <w:tab/>
        <w:tab/>
        <w:tab/>
        <w:t>if(flag){</w:t>
        <w:br/>
        <w:br/>
        <w:t xml:space="preserve">    </w:t>
        <w:tab/>
        <w:tab/>
        <w:tab/>
        <w:tab/>
        <w:t>window.open(aSysUrl[key]);</w:t>
        <w:br/>
        <w:br/>
        <w:t xml:space="preserve">    </w:t>
        <w:tab/>
        <w:tab/>
        <w:tab/>
        <w:t>}</w:t>
        <w:br/>
        <w:br/>
        <w:t xml:space="preserve">    </w:t>
        <w:tab/>
        <w:tab/>
        <w:t>});</w:t>
        <w:br/>
        <w:br/>
        <w:t xml:space="preserve">    }</w:t>
        <w:br/>
        <w:br/>
        <w:t xml:space="preserve">    function jumpSharedSub(applyType){</w:t>
        <w:br/>
        <w:br/>
        <w:t xml:space="preserve">    </w:t>
        <w:tab/>
        <w:t>$.ajax({</w:t>
        <w:br/>
        <w:br/>
        <w:tab/>
        <w:tab/>
        <w:tab/>
        <w:t>url: "/public/assess!catchUserType.do",</w:t>
        <w:br/>
        <w:br/>
        <w:tab/>
        <w:t xml:space="preserve">        type: "POST",</w:t>
        <w:br/>
        <w:br/>
        <w:tab/>
        <w:t xml:space="preserve">        dataType: "json",</w:t>
        <w:br/>
        <w:br/>
        <w:tab/>
        <w:t xml:space="preserve">        data : null,</w:t>
        <w:br/>
        <w:br/>
        <w:tab/>
        <w:t xml:space="preserve">        success: function (result, textStatus, jqXHR) {</w:t>
        <w:br/>
        <w:br/>
        <w:t xml:space="preserve">                if(result.msg == "COMPANY"||logName == "ssme"){</w:t>
        <w:br/>
        <w:br/>
        <w:t xml:space="preserve">                </w:t>
        <w:tab/>
        <w:t>location.href="/buyer/shared!sharedApply.do?sharedScheduleForm.condition.applyType="+applyType;</w:t>
        <w:br/>
        <w:br/>
        <w:t xml:space="preserve">            </w:t>
        <w:tab/>
        <w:t>}else {</w:t>
        <w:br/>
        <w:br/>
        <w:tab/>
        <w:tab/>
        <w:tab/>
        <w:tab/>
        <w:tab/>
        <w:t>jAlert("您还不是企业用户，无法进行该操作！",function(){</w:t>
        <w:br/>
        <w:br/>
        <w:tab/>
        <w:tab/>
        <w:tab/>
        <w:tab/>
        <w:tab/>
        <w:tab/>
        <w:t>location.reload();</w:t>
        <w:br/>
        <w:br/>
        <w:tab/>
        <w:tab/>
        <w:tab/>
        <w:tab/>
        <w:tab/>
        <w:t>});</w:t>
        <w:br/>
        <w:br/>
        <w:t xml:space="preserve">        </w:t>
        <w:tab/>
        <w:tab/>
        <w:t>}</w:t>
        <w:br/>
        <w:br/>
        <w:tab/>
        <w:t xml:space="preserve">        }</w:t>
        <w:br/>
        <w:br/>
        <w:tab/>
        <w:tab/>
        <w:t xml:space="preserve">});  </w:t>
        <w:br/>
        <w:br/>
        <w:tab/>
        <w:t>}</w:t>
        <w:br/>
        <w:br/>
        <w:t xml:space="preserve">    </w:t>
        <w:br/>
        <w:br/>
        <w:t xml:space="preserve">    function zcyctV2(zwdtUserId){</w:t>
        <w:br/>
        <w:br/>
        <w:t xml:space="preserve">    </w:t>
        <w:tab/>
        <w:t>if(zwdtUserId == null || zwdtUserId == "") {</w:t>
        <w:br/>
        <w:br/>
        <w:t xml:space="preserve">    </w:t>
        <w:tab/>
        <w:tab/>
        <w:t>window.open("https://shpolicy.ssme.sh.gov.cn/ssme/#/dashboard");</w:t>
        <w:br/>
        <w:br/>
        <w:t xml:space="preserve">    </w:t>
        <w:tab/>
        <w:t>}else{</w:t>
        <w:br/>
        <w:br/>
        <w:t xml:space="preserve">    </w:t>
        <w:tab/>
        <w:tab/>
        <w:t xml:space="preserve">window.open("https://zwdtuser.sh.gov.cn/uc/naturalUser/jump.do?redirect_uri=https://vip8.console.clickpaas.com/governmentCloudApi/login/individualToken");  </w:t>
        <w:br/>
        <w:br/>
        <w:t xml:space="preserve">    </w:t>
        <w:tab/>
        <w:t>}</w:t>
        <w:br/>
        <w:br/>
        <w:t xml:space="preserve">    }</w:t>
        <w:br/>
        <w:br/>
        <w:t>&lt;/script&gt;</w:t>
        <w:br/>
        <w:br/>
        <w:br/>
        <w:br/>
        <w:tab/>
        <w:tab/>
        <w:t>&lt;!--Crumbs--&gt;</w:t>
        <w:br/>
        <w:br/>
        <w:tab/>
        <w:tab/>
        <w:t>&lt;div class="crumb"&gt;</w:t>
        <w:br/>
        <w:br/>
        <w:tab/>
        <w:tab/>
        <w:tab/>
        <w:t>&lt;div class="page_con"&gt;</w:t>
        <w:br/>
        <w:br/>
        <w:tab/>
        <w:tab/>
        <w:tab/>
        <w:tab/>
        <w:t>&lt;p&gt;首页 &amp;gt;&amp;nbsp;新闻动态 &amp;gt;&amp;nbsp;新闻详情&lt;/p&gt;</w:t>
        <w:br/>
        <w:br/>
        <w:tab/>
        <w:tab/>
        <w:tab/>
        <w:t>&lt;/div&gt;</w:t>
        <w:br/>
        <w:br/>
        <w:tab/>
        <w:tab/>
        <w:t>&lt;/div&gt;</w:t>
        <w:br/>
        <w:br/>
        <w:tab/>
        <w:tab/>
        <w:t>&lt;div class="page_con clear"&gt;</w:t>
        <w:br/>
        <w:br/>
        <w:tab/>
        <w:tab/>
        <w:tab/>
        <w:t>&lt;div class="row row_line"&gt;</w:t>
        <w:br/>
        <w:br/>
        <w:tab/>
        <w:tab/>
        <w:tab/>
        <w:tab/>
        <w:t>&lt;div class="row_n_con"&gt;</w:t>
        <w:br/>
        <w:br/>
        <w:tab/>
        <w:tab/>
        <w:tab/>
        <w:tab/>
        <w:tab/>
        <w:t>&lt;div class="n_page_t"&gt;</w:t>
        <w:br/>
        <w:br/>
        <w:tab/>
        <w:tab/>
        <w:tab/>
        <w:tab/>
        <w:tab/>
        <w:tab/>
        <w:t>&lt;span class="n_p_tit"&gt;关于2024年&amp;ldquo;共享计划&amp;rdquo;供应商遴选入围名单的公示</w:t>
        <w:br/>
        <w:br/>
        <w:tab/>
        <w:tab/>
        <w:tab/>
        <w:tab/>
        <w:tab/>
        <w:tab/>
        <w:t>&lt;/span&gt;</w:t>
        <w:br/>
        <w:br/>
        <w:tab/>
        <w:tab/>
        <w:tab/>
        <w:tab/>
        <w:tab/>
        <w:tab/>
        <w:t>&lt;div class="n_info_all clear"&gt;</w:t>
        <w:br/>
        <w:br/>
        <w:tab/>
        <w:tab/>
        <w:tab/>
        <w:tab/>
        <w:tab/>
        <w:tab/>
        <w:tab/>
        <w:t>&lt;ul class="n_p_info"&gt;</w:t>
        <w:br/>
        <w:br/>
        <w:tab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>&lt;li&gt;信息来源:上海市中小企业发展服务中心&lt;/li&gt;</w:t>
        <w:br/>
        <w:br/>
        <w:tab/>
        <w:tab/>
        <w:tab/>
        <w:tab/>
        <w:tab/>
        <w:tab/>
        <w:tab/>
        <w:tab/>
        <w:t>&lt;li&gt;发布日期:2024-05-13 17:38:05&lt;/li&gt;</w:t>
        <w:br/>
        <w:br/>
        <w:tab/>
        <w:tab/>
        <w:tab/>
        <w:tab/>
        <w:tab/>
        <w:tab/>
        <w:tab/>
        <w:t>&lt;/ul&gt;</w:t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>&lt;/div&gt;</w:t>
        <w:br/>
        <w:br/>
        <w:tab/>
        <w:tab/>
        <w:tab/>
        <w:tab/>
        <w:tab/>
        <w:t>&lt;div class="n_page_con"&gt;</w:t>
        <w:br/>
        <w:br/>
        <w:tab/>
        <w:tab/>
        <w:tab/>
        <w:tab/>
        <w:tab/>
        <w:br/>
        <w:br/>
        <w:tab/>
        <w:tab/>
        <w:tab/>
        <w:tab/>
        <w:tab/>
        <w:t>&lt;div class="ueditor_font" id="new_content"&gt;</w:t>
        <w:br/>
        <w:br/>
        <w:tab/>
        <w:tab/>
        <w:tab/>
        <w:tab/>
        <w:tab/>
        <w:tab/>
        <w:t>&lt;p style="text-align: justify; text-indent: 2em;"&gt;&lt;span style="font-size: 16px;"&gt;为帮助上海“专精特新”企业、独角兽企业、老字号企业、品牌企业等提升品牌、拓展市场，遴选企业的精品、新品、名品，为工会会员提供优质的产品、放心的服务，以高质量发展助推高品质生活，上海市中小企业发展服务中心于2024年3月开展2024年“共享计划”供应商遴选工作。&lt;/span&gt;&lt;/p&gt;&lt;p style="text-align: justify; text-indent: 2em;"&gt;&lt;span style="font-size: 16px;"&gt;&lt;br/&gt;&lt;/span&gt;&lt;/p&gt;&lt;p style="text-align: justify; text-indent: 2em;"&gt;&lt;span style="font-size: 16px;"&gt;通过公开报名、初审及供应商评审会议，确定2024年“共享计划”供应商遴选入围名单，现予以公示。公示期为2024年5月13日至5月17日（5个工作日），详细名单见附件。&lt;/span&gt;&lt;/p&gt;&lt;p style="text-align: justify; text-indent: 2em;"&gt;&lt;span style="font-size: 16px;"&gt;&lt;br/&gt;&lt;/span&gt;&lt;/p&gt;&lt;p style="text-align: justify; text-indent: 2em;"&gt;&lt;span style="font-size: 16px;"&gt;公示期间，如对入围供应商有异议，请将有关意见发至邮箱420989757@qq.com。反映情况的材料要客观真实，须署实名并提供联系方式。&lt;/span&gt;&lt;/p&gt;&lt;p style="text-align: justify; text-indent: 2em;"&gt;&lt;span style="font-size: 16px;"&gt;&lt;br/&gt;&lt;/span&gt;&lt;/p&gt;&lt;p style="text-align: justify; text-indent: 2em;"&gt;&lt;span style="font-size: 16px;"&gt;联系人：张桃君&amp;nbsp;&amp;nbsp;19121752136&lt;/span&gt;&lt;/p&gt;&lt;p style="text-align: justify; text-indent: 2em;"&gt;&lt;span style="font-size: 16px;"&gt;&amp;nbsp;&lt;/span&gt;&lt;/p&gt;&lt;p style="text-align: justify; text-indent: 2em;"&gt;&lt;span style="font-size: 16px;"&gt;特别提示：基于供应商提供材料审核遴选形成该入围名单。公示通过后将形成入选名单，并在“上海市企业服务云”网站公布。&lt;/span&gt;&lt;/p&gt;&lt;p style="text-align: justify; text-indent: 2em;"&gt;&lt;span style="font-size: 16px;"&gt;&amp;nbsp;&lt;/span&gt;&lt;/p&gt;&lt;p style="text-align: justify; text-indent: 2em;"&gt;&lt;span style="font-size: 16px;"&gt;附件：2024年“共享计划”供应商遴选入围名单&lt;/span&gt;&lt;/p&gt;&lt;p style="text-align: justify;"&gt;&lt;span style="font-size: 16px;"&gt;&amp;nbsp;&lt;/span&gt;&lt;/p&gt;&lt;p style="text-align: right;"&gt;&lt;span style="font-size: 16px;"&gt;上海市中小企业发展服务中心&lt;/span&gt;&lt;/p&gt;&lt;p style="text-align: right;"&gt;&lt;span style="font-size: 16px;"&gt;2024年5月13日&lt;/span&gt;&lt;/p&gt;</w:t>
        <w:br/>
        <w:br/>
        <w:tab/>
        <w:tab/>
        <w:tab/>
        <w:tab/>
        <w:tab/>
        <w:t>&lt;/div&gt;</w:t>
        <w:br/>
        <w:br/>
        <w:tab/>
        <w:tab/>
        <w:tab/>
        <w:tab/>
        <w:tab/>
        <w:t>&lt;/div&gt;</w:t>
        <w:br/>
        <w:br/>
        <w:tab/>
        <w:tab/>
        <w:tab/>
        <w:tab/>
        <w:tab/>
        <w:tab/>
        <w:br/>
        <w:br/>
        <w:tab/>
        <w:tab/>
        <w:tab/>
        <w:tab/>
        <w:tab/>
        <w:tab/>
        <w:t>&lt;div class="acessory"&gt;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tab/>
        <w:t>&lt;span&gt;附件：&lt;/span&gt;</w:t>
        <w:br/>
        <w:br/>
        <w:tab/>
        <w:tab/>
        <w:tab/>
        <w:tab/>
        <w:tab/>
        <w:tab/>
        <w:tab/>
        <w:tab/>
        <w:t>&lt;a class="dl" href="javascript:void(0)"</w:t>
        <w:br/>
        <w:br/>
        <w:tab/>
        <w:tab/>
        <w:tab/>
        <w:tab/>
        <w:tab/>
        <w:tab/>
        <w:tab/>
        <w:tab/>
        <w:tab/>
        <w:t>onclick="downloadFileSingle('20240513','ef06d27fb67347348e2f083abee6a3ad.docx','2024年&amp;ldquo;共享计划&amp;rdquo;供应商遴选入围名单.docx');"&gt;</w:t>
        <w:br/>
        <w:br/>
        <w:tab/>
        <w:tab/>
        <w:tab/>
        <w:tab/>
        <w:tab/>
        <w:tab/>
        <w:tab/>
        <w:tab/>
        <w:tab/>
        <w:t>2024年&amp;ldquo;共享计划&amp;rdquo;供应商遴选入围名单.docx&lt;br /&gt;</w:t>
        <w:br/>
        <w:br/>
        <w:tab/>
        <w:tab/>
        <w:tab/>
        <w:tab/>
        <w:tab/>
        <w:tab/>
        <w:tab/>
        <w:tab/>
        <w:t>&lt;/a&gt;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br/>
        <w:br/>
        <w:tab/>
        <w:tab/>
        <w:tab/>
        <w:tab/>
        <w:tab/>
        <w:tab/>
        <w:t>&lt;div class="acessory"&gt;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 xml:space="preserve">    </w:t>
        <w:tab/>
        <w:t xml:space="preserve">     &amp;nbsp;&amp;nbsp;&amp;nbsp;&amp;nbsp;&amp;nbsp;&amp;nbsp;&amp;nbsp;&amp;nbsp;&amp;nbsp;&lt;a</w:t>
        <w:br/>
        <w:br/>
        <w:tab/>
        <w:tab/>
        <w:tab/>
        <w:tab/>
        <w:tab/>
        <w:tab/>
        <w:tab/>
        <w:tab/>
        <w:tab/>
        <w:t>class="dl" href="javascript:void(0)"</w:t>
        <w:br/>
        <w:br/>
        <w:tab/>
        <w:tab/>
        <w:tab/>
        <w:tab/>
        <w:tab/>
        <w:tab/>
        <w:tab/>
        <w:tab/>
        <w:tab/>
        <w:t>onclick="downloadFileSingle('20240513','98b55cbeb53e431d8c680159cc2d37be.pdf','【公示】关于2024年&amp;ldquo;共享计划&amp;rdquo;供应商遴选入围名单的公示.pdf');"&gt;</w:t>
        <w:br/>
        <w:br/>
        <w:tab/>
        <w:tab/>
        <w:tab/>
        <w:tab/>
        <w:tab/>
        <w:tab/>
        <w:tab/>
        <w:tab/>
        <w:tab/>
        <w:t>【公示】关于2024年&amp;ldquo;共享计划&amp;rdquo;供应商遴选入围名单的公示.pdf&lt;br /&gt;</w:t>
        <w:br/>
        <w:br/>
        <w:tab/>
        <w:tab/>
        <w:tab/>
        <w:tab/>
        <w:tab/>
        <w:tab/>
        <w:tab/>
        <w:tab/>
        <w:t>&lt;/a&gt;</w:t>
        <w:br/>
        <w:br/>
        <w:tab/>
        <w:tab/>
        <w:tab/>
        <w:tab/>
        <w:tab/>
        <w:tab/>
        <w:tab/>
        <w:br/>
        <w:br/>
        <w:tab/>
        <w:tab/>
        <w:tab/>
        <w:tab/>
        <w:tab/>
        <w:tab/>
        <w:t>&lt;/div&gt;</w:t>
        <w:br/>
        <w:br/>
        <w:tab/>
        <w:tab/>
        <w:tab/>
        <w:tab/>
        <w:tab/>
        <w:tab/>
        <w:br/>
        <w:br/>
        <w:tab/>
        <w:tab/>
        <w:tab/>
        <w:tab/>
        <w:t>&lt;/div&gt;</w:t>
        <w:br/>
        <w:br/>
        <w:tab/>
        <w:tab/>
        <w:tab/>
        <w:t>&lt;/div&gt;</w:t>
        <w:br/>
        <w:br/>
        <w:tab/>
        <w:tab/>
        <w:t>&lt;/div&gt;</w:t>
        <w:br/>
        <w:br/>
        <w:tab/>
        <w:br/>
        <w:br/>
        <w:br/>
        <w:br/>
        <w:br/>
        <w:br/>
        <w:br/>
        <w:br/>
        <w:br/>
        <w:br/>
        <w:t>&lt;script&gt;</w:t>
        <w:br/>
        <w:br/>
        <w:t>var _hmt = _hmt || [];</w:t>
        <w:br/>
        <w:br/>
        <w:t>(function() {</w:t>
        <w:br/>
        <w:br/>
        <w:t xml:space="preserve">  var hm = document.createElement("script");</w:t>
        <w:br/>
        <w:br/>
        <w:t xml:space="preserve">  hm.src = "https://hm.baidu.com/hm.js?7c602b42295d07585ef4d831330622f8";</w:t>
        <w:br/>
        <w:br/>
        <w:t xml:space="preserve">  var s = document.getElementsByTagName("script")[1]; </w:t>
        <w:br/>
        <w:br/>
        <w:t xml:space="preserve">  s.parentNode.insertBefore(hm, s);</w:t>
        <w:br/>
        <w:br/>
        <w:t>})();</w:t>
        <w:br/>
        <w:br/>
        <w:t>&lt;/script&gt;</w:t>
        <w:br/>
        <w:br/>
        <w:t>&lt;script src="/js/js.cookie.js"&gt;&lt;/script&gt;</w:t>
        <w:br/>
        <w:br/>
        <w:t>&lt;script&gt;</w:t>
        <w:br/>
        <w:br/>
        <w:t>(function() {</w:t>
        <w:br/>
        <w:br/>
        <w:t xml:space="preserve">    var hm = document.createElement("script");</w:t>
        <w:br/>
        <w:br/>
        <w:t xml:space="preserve">    hm.src = "/js/ssmehm.js?rid=" + Math.random();</w:t>
        <w:br/>
        <w:br/>
        <w:t xml:space="preserve">    var s = document.getElementsByTagName("script")[1];</w:t>
        <w:br/>
        <w:br/>
        <w:t xml:space="preserve">    s.parentNode.insertBefore(hm, s);</w:t>
        <w:br/>
        <w:br/>
        <w:t>})();</w:t>
        <w:br/>
        <w:br/>
        <w:t>&lt;/script&gt;</w:t>
        <w:br/>
        <w:br/>
        <w:t>&lt;div class="bg_foot"&gt;</w:t>
        <w:br/>
        <w:br/>
        <w:t xml:space="preserve">        &lt;div class="wrap_C_SS"&gt;</w:t>
        <w:br/>
        <w:br/>
        <w:t xml:space="preserve">            &lt;div class="wrap_copyright_SS"&gt;</w:t>
        <w:br/>
        <w:br/>
        <w:t xml:space="preserve">                &lt;p&gt;地址：上海市大木桥路108号6楼&lt;/p&gt;</w:t>
        <w:br/>
        <w:br/>
        <w:t xml:space="preserve">                &lt;p&gt;邮箱：qyfwy@sheitc.sh.gov.cn&lt;/p&gt;</w:t>
        <w:br/>
        <w:br/>
        <w:t xml:space="preserve">                &lt;p&gt;版权所有&amp;nbsp;&amp;nbsp;上海市中小企业发展服务中心保留所有权利&lt;/p&gt;</w:t>
        <w:br/>
        <w:br/>
        <w:t xml:space="preserve">                &lt;p&gt;沪ICP备：2021016245号-2&lt;/p&gt;</w:t>
        <w:br/>
        <w:br/>
        <w:t xml:space="preserve">                &lt;p&gt;沪公网安备：31010102004544号&lt;/p&gt;</w:t>
        <w:br/>
        <w:br/>
        <w:t xml:space="preserve">                &lt;p&gt;政府网站标识码：3100000105&lt;/p&gt;</w:t>
        <w:br/>
        <w:br/>
        <w:t xml:space="preserve">                &lt;a style="margin-left: -60px;" target="_blank" href="https://zfwzgl.www.gov.cn/exposure/jiucuo.html?site_code=3100000105&amp;url=" title="政府网站找错"&gt;&lt;img src="/img/jiucuo.png"&gt;&lt;/a&gt;</w:t>
        <w:br/>
        <w:br/>
        <w:t xml:space="preserve">            &lt;/div&gt;</w:t>
        <w:br/>
        <w:br/>
        <w:t xml:space="preserve">            &lt;div class="div_tech_support"&gt;</w:t>
        <w:br/>
        <w:br/>
        <w:t xml:space="preserve">                &lt;b&gt;服务云咨询热线：&lt;/b&gt;</w:t>
        <w:br/>
        <w:br/>
        <w:t xml:space="preserve">                &lt;span&gt;</w:t>
        <w:br/>
        <w:br/>
        <w:t xml:space="preserve">                  &lt;!-- 021-64229015</w:t>
        <w:br/>
        <w:br/>
        <w:t xml:space="preserve">                  &lt;br/&gt; --&gt;</w:t>
        <w:br/>
        <w:br/>
        <w:t xml:space="preserve">                  021-64225003</w:t>
        <w:br/>
        <w:br/>
        <w:t xml:space="preserve">              &lt;/span&gt;</w:t>
        <w:br/>
        <w:br/>
        <w:t xml:space="preserve">              &lt;br/&gt;</w:t>
        <w:br/>
        <w:br/>
        <w:t xml:space="preserve">                &lt;b&gt;一网通办咨询热线：&lt;/b&gt;</w:t>
        <w:br/>
        <w:br/>
        <w:t xml:space="preserve">                &lt;br/&gt;</w:t>
        <w:br/>
        <w:br/>
        <w:t xml:space="preserve">                &lt;span&gt;12345&lt;/span&gt;</w:t>
        <w:br/>
        <w:br/>
        <w:t xml:space="preserve">                &lt;br/&gt;</w:t>
        <w:br/>
        <w:br/>
        <w:t xml:space="preserve">                &lt;b&gt;&lt;a href="/public/ssme_desc.jsp" style="color: #333;"&gt;机构职能&lt;/a&gt;&lt;/b&gt;</w:t>
        <w:br/>
        <w:br/>
        <w:t xml:space="preserve">            &lt;/div&gt;</w:t>
        <w:br/>
        <w:br/>
        <w:t xml:space="preserve">            &lt;ul class="ul_QR"&gt;</w:t>
        <w:br/>
        <w:br/>
        <w:t xml:space="preserve">            </w:t>
        <w:tab/>
        <w:t>&lt;li&gt;</w:t>
        <w:br/>
        <w:br/>
        <w:t xml:space="preserve">                    &lt;h5&gt;视频号&lt;/h5&gt;</w:t>
        <w:br/>
        <w:br/>
        <w:t xml:space="preserve">                    &lt;span&gt;</w:t>
        <w:br/>
        <w:br/>
        <w:t xml:space="preserve">                        &lt;img src="/img/QR_sph2021.png" /&gt;</w:t>
        <w:br/>
        <w:br/>
        <w:t xml:space="preserve">                    &lt;/span&gt;</w:t>
        <w:br/>
        <w:br/>
        <w:t xml:space="preserve">                &lt;/li&gt;</w:t>
        <w:br/>
        <w:br/>
        <w:t xml:space="preserve">           </w:t>
        <w:tab/>
        <w:tab/>
        <w:t>&lt;li&gt;</w:t>
        <w:br/>
        <w:br/>
        <w:t xml:space="preserve">                   &lt;h5&gt;抖音&lt;/h5&gt;</w:t>
        <w:br/>
        <w:br/>
        <w:t xml:space="preserve">                   &lt;span&gt;</w:t>
        <w:br/>
        <w:br/>
        <w:t xml:space="preserve">                   &lt;img src="/img/QR_Tik_Tok.png"/&gt;</w:t>
        <w:br/>
        <w:br/>
        <w:t xml:space="preserve">                   &lt;/span&gt;</w:t>
        <w:br/>
        <w:br/>
        <w:t xml:space="preserve">               &lt;/li&gt;</w:t>
        <w:br/>
        <w:br/>
        <w:t xml:space="preserve">                &lt;li&gt;</w:t>
        <w:br/>
        <w:br/>
        <w:t xml:space="preserve">                    &lt;h5&gt;微信&lt;/h5&gt;</w:t>
        <w:br/>
        <w:br/>
        <w:t xml:space="preserve">                    &lt;span&gt;</w:t>
        <w:br/>
        <w:br/>
        <w:t xml:space="preserve">                    &lt;img src="/img/QR_weixin.png"/&gt;</w:t>
        <w:br/>
        <w:br/>
        <w:t xml:space="preserve">                    &lt;/span&gt;</w:t>
        <w:br/>
        <w:br/>
        <w:t xml:space="preserve">                &lt;/li&gt;</w:t>
        <w:br/>
        <w:br/>
        <w:t xml:space="preserve">                &lt;!-- &lt;li&gt;</w:t>
        <w:br/>
        <w:br/>
        <w:t xml:space="preserve">                    &lt;h5&gt;APP&lt;/h5&gt;</w:t>
        <w:br/>
        <w:br/>
        <w:t xml:space="preserve">                    &lt;span&gt;</w:t>
        <w:br/>
        <w:br/>
        <w:t xml:space="preserve">                    &lt;img src="/img/QR_APP.png"/&gt;</w:t>
        <w:br/>
        <w:br/>
        <w:t xml:space="preserve">                    &lt;/span&gt;</w:t>
        <w:br/>
        <w:br/>
        <w:t xml:space="preserve">                &lt;/li&gt; --&gt;</w:t>
        <w:br/>
        <w:br/>
        <w:t xml:space="preserve">            &lt;/ul&gt;</w:t>
        <w:br/>
        <w:br/>
        <w:t xml:space="preserve">        &lt;/div&gt;</w:t>
        <w:br/>
        <w:br/>
        <w:t xml:space="preserve">    &lt;/div&gt;</w:t>
        <w:br/>
        <w:br/>
        <w:t>&lt;!-- &lt;div class="foot" style="display: inline-block;margin-top: 0;width: 100%;"&gt;</w:t>
        <w:br/>
        <w:br/>
        <w:t xml:space="preserve">  &lt;div class="page_con center" style="z-index:0"&gt;</w:t>
        <w:br/>
        <w:br/>
        <w:t xml:space="preserve">    &lt;div class="foot_text"&gt;</w:t>
        <w:br/>
        <w:br/>
        <w:t xml:space="preserve">    &lt;/div&gt;</w:t>
        <w:br/>
        <w:br/>
        <w:t xml:space="preserve">  &lt;/div&gt;</w:t>
        <w:br/>
        <w:br/>
        <w:t>&lt;/div&gt; --&gt;</w:t>
        <w:br/>
        <w:br/>
        <w:t>&lt;style&gt;</w:t>
        <w:br/>
        <w:br/>
        <w:t>.my-placeholder { color: #aaa; }</w:t>
        <w:br/>
        <w:br/>
        <w:t>&lt;/style&gt;</w:t>
        <w:br/>
        <w:br/>
        <w:t>&lt;script type="text/javascript" src="/js/jquery.placeholder.min.js"&gt;&lt;/script&gt;</w:t>
        <w:br/>
        <w:br/>
        <w:t>&lt;script&gt;</w:t>
        <w:br/>
        <w:br/>
        <w:t>$(function() {</w:t>
        <w:br/>
        <w:br/>
        <w:t xml:space="preserve">    $.ajaxSetup({</w:t>
        <w:br/>
        <w:br/>
        <w:t xml:space="preserve">    </w:t>
        <w:tab/>
        <w:t>contentType:"application/x-www-form-urlencoded; charset=UTF-8",</w:t>
        <w:br/>
        <w:br/>
        <w:t xml:space="preserve">    </w:t>
        <w:tab/>
        <w:t>headers : {</w:t>
        <w:br/>
        <w:br/>
        <w:t xml:space="preserve">    </w:t>
        <w:tab/>
        <w:tab/>
        <w:t>'Content-Type' : 'application/x-www-form-urlencoded'</w:t>
        <w:br/>
        <w:br/>
        <w:t xml:space="preserve">    </w:t>
        <w:tab/>
        <w:t>},</w:t>
        <w:br/>
        <w:br/>
        <w:t xml:space="preserve">    </w:t>
        <w:tab/>
        <w:t>error : function(jqXHR, textStatus, errorThrown) {</w:t>
        <w:br/>
        <w:br/>
        <w:t xml:space="preserve">    </w:t>
        <w:tab/>
        <w:t>}</w:t>
        <w:br/>
        <w:br/>
        <w:t xml:space="preserve">    });</w:t>
        <w:br/>
        <w:br/>
        <w:t>$('input, textarea').placeholder({ customClass: 'my-placeholder' });</w:t>
        <w:br/>
        <w:br/>
        <w:br/>
        <w:br/>
        <w:t xml:space="preserve">  if(!String.prototype.trim) {</w:t>
        <w:br/>
        <w:br/>
        <w:tab/>
        <w:t>String.prototype.trim = function() {</w:t>
        <w:br/>
        <w:br/>
        <w:tab/>
        <w:tab/>
        <w:t>return this.replace(/(^\s*)|(\s*$)/g,"");</w:t>
        <w:br/>
        <w:br/>
        <w:tab/>
        <w:tab/>
        <w:t>//\uFEFF为es5新增的空白符，\XA0是不间断空白符 &amp;nbsp;</w:t>
        <w:br/>
        <w:br/>
        <w:tab/>
        <w:t>};</w:t>
        <w:br/>
        <w:br/>
        <w:t xml:space="preserve">  }</w:t>
        <w:br/>
        <w:br/>
        <w:t>});</w:t>
        <w:br/>
        <w:br/>
        <w:br/>
        <w:br/>
        <w:t>/*</w:t>
        <w:br/>
        <w:br/>
        <w:t>* 未完成任务调用方法</w:t>
        <w:br/>
        <w:br/>
        <w:t>*/</w:t>
        <w:br/>
        <w:br/>
        <w:t>function winPageClose(event) {</w:t>
        <w:br/>
        <w:br/>
        <w:tab/>
        <w:t>var event = event || window.event;</w:t>
        <w:br/>
        <w:br/>
        <w:tab/>
        <w:t>// 兼容IE8和Firefox 4之前的版本</w:t>
        <w:br/>
        <w:br/>
        <w:tab/>
        <w:t>if (event) {</w:t>
        <w:br/>
        <w:br/>
        <w:tab/>
        <w:tab/>
        <w:t>event.returnValue = "还有未完成的任务！确定要关闭窗口吗？";</w:t>
        <w:br/>
        <w:br/>
        <w:tab/>
        <w:t>}</w:t>
        <w:br/>
        <w:br/>
        <w:tab/>
        <w:t>// Chrome, Safari, Firefox 4+, Opera 12+ , IE 9+</w:t>
        <w:br/>
        <w:br/>
        <w:tab/>
        <w:t>return '还有未完成的任务！确定要关闭窗口吗？';</w:t>
        <w:br/>
        <w:br/>
        <w:t xml:space="preserve"> }</w:t>
        <w:tab/>
        <w:br/>
        <w:br/>
        <w:t>&lt;/script&gt;</w:t>
        <w:br/>
        <w:br/>
        <w:tab/>
        <w:t>&lt;script type="text/javascript" src="../js/custom.js"&gt;&lt;/script&gt;</w:t>
        <w:br/>
        <w:br/>
        <w:tab/>
        <w:t>&lt;script type="text/javascript" src="../js/jweixin-1.4.0.js" charset="utf-8"&gt;&lt;/script&gt;</w:t>
        <w:br/>
        <w:br/>
        <w:tab/>
        <w:t>&lt;script&gt;window._bd_share_config={"common":{"bdSnsKey":{},"bdText":"","bdMini":"2","bdMiniList":false,"bdPic":"","bdStyle":"0","bdSize":"16"},"slide":{"type":"slide","bdImg":"0","bdPos":"right","bdTop":"100"}};with(document)0[(getElementsByTagName('head')[0]||body).appendChild(createElement('script')).src='/static/api/js/share.js?v=89860593.js?cdnversion='+~(-new Date()/36e5)];&lt;/script&gt;</w:t>
        <w:br/>
        <w:br/>
        <w:t>&lt;!--微信分享相关js --&gt;</w:t>
        <w:br/>
        <w:br/>
        <w:tab/>
        <w:t>&lt;script type="text/javascript"&gt;</w:t>
        <w:br/>
        <w:br/>
        <w:tab/>
        <w:tab/>
        <w:t>var newContent = $("#new_content").text();</w:t>
        <w:br/>
        <w:br/>
        <w:tab/>
        <w:tab/>
        <w:t>var shareProtocol = window.location.protocol;</w:t>
        <w:br/>
        <w:br/>
        <w:tab/>
        <w:tab/>
        <w:t>var title="关于2024年“共享计划”供应商遴选入围名单的公示";   //网页标题</w:t>
        <w:br/>
        <w:br/>
        <w:tab/>
        <w:tab/>
        <w:t>var desc=newContent.substr(0,40);   //网页描述</w:t>
        <w:br/>
        <w:br/>
        <w:tab/>
        <w:tab/>
        <w:tab/>
        <w:t xml:space="preserve"> $.ajax({</w:t>
        <w:br/>
        <w:br/>
        <w:tab/>
        <w:t xml:space="preserve">             async : false,   //这里参数true和false在微信中打开会有不同效果，实际用的时候用false,用true时候测试会有提示性内容。</w:t>
        <w:br/>
        <w:br/>
        <w:tab/>
        <w:tab/>
        <w:tab/>
        <w:tab/>
        <w:t xml:space="preserve"> url : '/wbservice/system/product/getSignByWeChat',</w:t>
        <w:br/>
        <w:br/>
        <w:tab/>
        <w:t xml:space="preserve">             type : "get",</w:t>
        <w:br/>
        <w:br/>
        <w:tab/>
        <w:t xml:space="preserve">             dataType : "json", // 返回的数据类型，设置为JSONP方式</w:t>
        <w:tab/>
        <w:t xml:space="preserve">   </w:t>
        <w:br/>
        <w:br/>
        <w:tab/>
        <w:t xml:space="preserve">             data : {</w:t>
        <w:br/>
        <w:br/>
        <w:tab/>
        <w:t xml:space="preserve">            </w:t>
        <w:tab/>
        <w:t xml:space="preserve"> signUrl : shareProtocol+"//www.ssme.sh.gov.cn/public/news!loadNewsDetail.do?id=2c9e88328f5c8bff018f715101bc0171"</w:t>
        <w:br/>
        <w:br/>
        <w:tab/>
        <w:t xml:space="preserve">             }, </w:t>
        <w:br/>
        <w:br/>
        <w:tab/>
        <w:t xml:space="preserve">             success: function(response, status, xhr){</w:t>
        <w:br/>
        <w:br/>
        <w:tab/>
        <w:t xml:space="preserve">                 //console.log('状态为：' + status + ',状态是：' + xhr.statusText);</w:t>
        <w:br/>
        <w:br/>
        <w:tab/>
        <w:t xml:space="preserve">                //alert(response.resultData.timestamp+":"+response.resultData.noncestr+":"+response.resultData.result);</w:t>
        <w:br/>
        <w:br/>
        <w:tab/>
        <w:tab/>
        <w:tab/>
        <w:tab/>
        <w:tab/>
        <w:t>wx.config({</w:t>
        <w:br/>
        <w:br/>
        <w:tab/>
        <w:tab/>
        <w:tab/>
        <w:tab/>
        <w:tab/>
        <w:tab/>
        <w:t>debug: false, //调试阶段建议开启，关闭就不弹提示了</w:t>
        <w:br/>
        <w:br/>
        <w:tab/>
        <w:tab/>
        <w:tab/>
        <w:tab/>
        <w:tab/>
        <w:tab/>
        <w:t>appId: "wx9a78a95a962ed703",//APPID</w:t>
        <w:br/>
        <w:br/>
        <w:tab/>
        <w:tab/>
        <w:tab/>
        <w:tab/>
        <w:tab/>
        <w:tab/>
        <w:t>timestamp: response.resultData.timestamp,//上面main方法中拿到的时间戳timestamp</w:t>
        <w:br/>
        <w:br/>
        <w:tab/>
        <w:tab/>
        <w:tab/>
        <w:tab/>
        <w:tab/>
        <w:tab/>
        <w:t>nonceStr: response.resultData.noncestr,//上面main方法中拿到的随机数nonceStr</w:t>
        <w:br/>
        <w:br/>
        <w:tab/>
        <w:tab/>
        <w:tab/>
        <w:tab/>
        <w:tab/>
        <w:tab/>
        <w:t>signature: response.resultData.result,//上面main方法中拿到的签名signature</w:t>
        <w:br/>
        <w:br/>
        <w:tab/>
        <w:tab/>
        <w:tab/>
        <w:tab/>
        <w:tab/>
        <w:tab/>
        <w:t>//需要调用的方法接口</w:t>
        <w:br/>
        <w:br/>
        <w:tab/>
        <w:tab/>
        <w:tab/>
        <w:tab/>
        <w:tab/>
        <w:tab/>
        <w:t xml:space="preserve">jsApiList: [         </w:t>
        <w:br/>
        <w:br/>
        <w:t xml:space="preserve">                       'updateAppMessageShareData','updateTimelineShareData']</w:t>
        <w:br/>
        <w:br/>
        <w:tab/>
        <w:tab/>
        <w:tab/>
        <w:tab/>
        <w:tab/>
        <w:tab/>
        <w:tab/>
        <w:t>});</w:t>
        <w:br/>
        <w:br/>
        <w:tab/>
        <w:tab/>
        <w:tab/>
        <w:tab/>
        <w:tab/>
        <w:t>//ready</w:t>
        <w:br/>
        <w:br/>
        <w:tab/>
        <w:tab/>
        <w:tab/>
        <w:tab/>
        <w:tab/>
        <w:tab/>
        <w:t>wx.ready(function () {   //需在用户可能点击分享按钮前就先调用</w:t>
        <w:br/>
        <w:br/>
        <w:tab/>
        <w:tab/>
        <w:tab/>
        <w:tab/>
        <w:tab/>
        <w:tab/>
        <w:tab/>
        <w:t>shareData = {</w:t>
        <w:br/>
        <w:br/>
        <w:tab/>
        <w:tab/>
        <w:tab/>
        <w:tab/>
        <w:tab/>
        <w:tab/>
        <w:tab/>
        <w:tab/>
        <w:tab/>
        <w:t>title: title,  // 分享标题</w:t>
        <w:br/>
        <w:br/>
        <w:tab/>
        <w:tab/>
        <w:tab/>
        <w:tab/>
        <w:tab/>
        <w:tab/>
        <w:tab/>
        <w:tab/>
        <w:tab/>
        <w:t>desc: desc,            // 分享描述</w:t>
        <w:br/>
        <w:br/>
        <w:tab/>
        <w:tab/>
        <w:tab/>
        <w:tab/>
        <w:tab/>
        <w:tab/>
        <w:tab/>
        <w:tab/>
        <w:tab/>
        <w:t>link: window.location.href, // 分享链接，该链接域名或路径必须与当前页面对应的公众号JS安全域名一致</w:t>
        <w:br/>
        <w:br/>
        <w:tab/>
        <w:tab/>
        <w:tab/>
        <w:tab/>
        <w:tab/>
        <w:tab/>
        <w:tab/>
        <w:tab/>
        <w:tab/>
        <w:t>imgUrl: shareProtocol+"//www.ssme.sh.gov.cn/images/knowledge_detail_share.png",  // 分享图标</w:t>
        <w:br/>
        <w:br/>
        <w:tab/>
        <w:tab/>
        <w:tab/>
        <w:tab/>
        <w:tab/>
        <w:tab/>
        <w:tab/>
        <w:tab/>
        <w:tab/>
        <w:t>success: function() {</w:t>
        <w:br/>
        <w:br/>
        <w:tab/>
        <w:tab/>
        <w:tab/>
        <w:tab/>
        <w:tab/>
        <w:tab/>
        <w:tab/>
        <w:tab/>
        <w:tab/>
        <w:tab/>
        <w:t>//alert("设置成功分享");</w:t>
        <w:br/>
        <w:br/>
        <w:tab/>
        <w:tab/>
        <w:tab/>
        <w:tab/>
        <w:tab/>
        <w:tab/>
        <w:tab/>
        <w:tab/>
        <w:tab/>
        <w:t xml:space="preserve">  // 设置成功</w:t>
        <w:br/>
        <w:br/>
        <w:tab/>
        <w:tab/>
        <w:tab/>
        <w:tab/>
        <w:tab/>
        <w:tab/>
        <w:tab/>
        <w:tab/>
        <w:tab/>
        <w:t>}</w:t>
        <w:br/>
        <w:br/>
        <w:tab/>
        <w:tab/>
        <w:tab/>
        <w:tab/>
        <w:tab/>
        <w:tab/>
        <w:tab/>
        <w:tab/>
        <w:t>};</w:t>
        <w:br/>
        <w:br/>
        <w:tab/>
        <w:tab/>
        <w:tab/>
        <w:tab/>
        <w:tab/>
        <w:tab/>
        <w:tab/>
        <w:tab/>
        <w:t>// 1.4.0 新接口 (只调用这个接口在安卓下是无效的)</w:t>
        <w:br/>
        <w:br/>
        <w:tab/>
        <w:tab/>
        <w:tab/>
        <w:tab/>
        <w:tab/>
        <w:tab/>
        <w:tab/>
        <w:tab/>
        <w:t>wx.updateAppMessageShareData(shareData);</w:t>
        <w:br/>
        <w:br/>
        <w:tab/>
        <w:tab/>
        <w:tab/>
        <w:tab/>
        <w:tab/>
        <w:tab/>
        <w:tab/>
        <w:tab/>
        <w:t>wx.updateTimelineShareData(shareData);</w:t>
        <w:br/>
        <w:br/>
        <w:tab/>
        <w:tab/>
        <w:tab/>
        <w:tab/>
        <w:tab/>
        <w:tab/>
        <w:t>});</w:t>
        <w:br/>
        <w:br/>
        <w:tab/>
        <w:t xml:space="preserve">             },</w:t>
        <w:br/>
        <w:br/>
        <w:tab/>
        <w:t xml:space="preserve">    </w:t>
        <w:tab/>
        <w:t xml:space="preserve">        error: function (err) {</w:t>
        <w:br/>
        <w:br/>
        <w:tab/>
        <w:t xml:space="preserve"> </w:t>
        <w:tab/>
        <w:t xml:space="preserve">               console.log(err);</w:t>
        <w:br/>
        <w:br/>
        <w:tab/>
        <w:t xml:space="preserve"> </w:t>
        <w:tab/>
        <w:t xml:space="preserve">           }</w:t>
        <w:br/>
        <w:br/>
        <w:tab/>
        <w:t xml:space="preserve">         });</w:t>
        <w:br/>
        <w:br/>
        <w:t xml:space="preserve">    </w:t>
        <w:br/>
        <w:br/>
        <w:tab/>
        <w:t>&lt;/script&gt;</w:t>
        <w:br/>
        <w:br/>
        <w:t>&lt;/body&gt;</w:t>
        <w:br/>
        <w:br/>
        <w:t>&lt;/html&gt;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